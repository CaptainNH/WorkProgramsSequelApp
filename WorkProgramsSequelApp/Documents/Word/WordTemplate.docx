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33AFB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highlight w:val="white"/>
        </w:rPr>
      </w:pPr>
      <w:r>
        <w:rPr>
          <w:i/>
          <w:color w:val="000000"/>
          <w:highlight w:val="white"/>
        </w:rPr>
        <w:t xml:space="preserve">Федеральное государственное бюджетное образовательное учреждение </w:t>
      </w:r>
    </w:p>
    <w:p w14:paraId="1ECA53D3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highlight w:val="white"/>
        </w:rPr>
      </w:pPr>
      <w:r>
        <w:rPr>
          <w:i/>
          <w:color w:val="000000"/>
          <w:highlight w:val="white"/>
        </w:rPr>
        <w:t>высшего образования «Северо-Осетинский государственный университет</w:t>
      </w:r>
    </w:p>
    <w:p w14:paraId="52FE98AC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highlight w:val="white"/>
        </w:rPr>
      </w:pPr>
      <w:r>
        <w:rPr>
          <w:i/>
          <w:color w:val="000000"/>
          <w:highlight w:val="white"/>
        </w:rPr>
        <w:t xml:space="preserve"> имени Коста Левановича Хетагурова»</w:t>
      </w:r>
    </w:p>
    <w:p w14:paraId="0C33E238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highlight w:val="white"/>
        </w:rPr>
      </w:pPr>
    </w:p>
    <w:p w14:paraId="3D7A28C1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6237"/>
        <w:jc w:val="right"/>
        <w:rPr>
          <w:b/>
          <w:color w:val="000000"/>
          <w:sz w:val="28"/>
          <w:szCs w:val="28"/>
          <w:highlight w:val="white"/>
        </w:rPr>
      </w:pPr>
    </w:p>
    <w:p w14:paraId="127A469D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6237"/>
        <w:jc w:val="right"/>
        <w:rPr>
          <w:b/>
          <w:color w:val="000000"/>
          <w:sz w:val="28"/>
          <w:szCs w:val="28"/>
          <w:highlight w:val="white"/>
        </w:rPr>
      </w:pPr>
    </w:p>
    <w:p w14:paraId="77F3A7FC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6237"/>
        <w:jc w:val="right"/>
        <w:rPr>
          <w:b/>
          <w:color w:val="000000"/>
          <w:sz w:val="28"/>
          <w:szCs w:val="28"/>
          <w:highlight w:val="white"/>
        </w:rPr>
      </w:pPr>
    </w:p>
    <w:p w14:paraId="59805C2A" w14:textId="77777777" w:rsidR="001B1281" w:rsidRPr="007C38BE" w:rsidRDefault="006B1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64" w:right="-284" w:firstLine="6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УТВЕРЖДАЮ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bookmarkStart w:id="0" w:name="Position"/>
      <w:r>
        <w:rPr>
          <w:color w:val="000000"/>
          <w:highlight w:val="white"/>
        </w:rPr>
        <w:t>Проректор по УР</w:t>
      </w:r>
      <w:bookmarkEnd w:id="0"/>
    </w:p>
    <w:p w14:paraId="2C5CAD92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6372" w:right="-284" w:firstLine="6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______________</w:t>
      </w:r>
      <w:bookmarkStart w:id="1" w:name="Director"/>
      <w:r>
        <w:rPr>
          <w:color w:val="000000"/>
          <w:highlight w:val="white"/>
        </w:rPr>
        <w:t xml:space="preserve">А.М. </w:t>
      </w:r>
      <w:proofErr w:type="spellStart"/>
      <w:r>
        <w:rPr>
          <w:color w:val="000000"/>
          <w:highlight w:val="white"/>
        </w:rPr>
        <w:t>Дигурова</w:t>
      </w:r>
      <w:bookmarkEnd w:id="1"/>
      <w:proofErr w:type="spellEnd"/>
    </w:p>
    <w:p w14:paraId="7A7B8C9B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64" w:right="-284" w:firstLine="6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«__</w:t>
      </w:r>
      <w:proofErr w:type="gramStart"/>
      <w:r>
        <w:rPr>
          <w:color w:val="000000"/>
          <w:highlight w:val="white"/>
        </w:rPr>
        <w:t>_»_</w:t>
      </w:r>
      <w:proofErr w:type="gramEnd"/>
      <w:r>
        <w:rPr>
          <w:color w:val="000000"/>
          <w:highlight w:val="white"/>
        </w:rPr>
        <w:t>___________20___г.</w:t>
      </w:r>
    </w:p>
    <w:p w14:paraId="70CE1CF4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6372" w:hanging="6372"/>
        <w:jc w:val="both"/>
        <w:rPr>
          <w:b/>
          <w:color w:val="000000"/>
          <w:sz w:val="27"/>
          <w:szCs w:val="27"/>
          <w:highlight w:val="white"/>
        </w:rPr>
      </w:pPr>
    </w:p>
    <w:p w14:paraId="2E39A637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ind w:left="5670"/>
        <w:rPr>
          <w:b/>
          <w:color w:val="000000"/>
          <w:sz w:val="28"/>
          <w:szCs w:val="28"/>
          <w:highlight w:val="white"/>
        </w:rPr>
      </w:pPr>
    </w:p>
    <w:p w14:paraId="74AA6345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47AF3F5C" w14:textId="77777777" w:rsidR="00563E5F" w:rsidRDefault="0056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291E787A" w14:textId="77777777" w:rsidR="00563E5F" w:rsidRDefault="0056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1100A1D0" w14:textId="77777777" w:rsidR="00563E5F" w:rsidRDefault="0056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604C5298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6B098D99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РАБОЧАЯ ПРОГРАММА ДИСЦИПЛИНЫ</w:t>
      </w:r>
    </w:p>
    <w:p w14:paraId="688A1480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«</w:t>
      </w:r>
      <w:bookmarkStart w:id="2" w:name="Discipline"/>
      <w:r w:rsidR="00FD4214">
        <w:rPr>
          <w:b/>
          <w:color w:val="000000"/>
          <w:sz w:val="28"/>
          <w:szCs w:val="28"/>
          <w:highlight w:val="yellow"/>
          <w:lang w:val="en-US"/>
        </w:rPr>
        <w:t>Web</w:t>
      </w:r>
      <w:r w:rsidR="00FD4214" w:rsidRPr="00FD4214">
        <w:rPr>
          <w:b/>
          <w:color w:val="000000"/>
          <w:sz w:val="28"/>
          <w:szCs w:val="28"/>
          <w:highlight w:val="yellow"/>
        </w:rPr>
        <w:t>-программирование</w:t>
      </w:r>
      <w:bookmarkEnd w:id="2"/>
      <w:r>
        <w:rPr>
          <w:b/>
          <w:color w:val="000000"/>
          <w:sz w:val="28"/>
          <w:szCs w:val="28"/>
          <w:highlight w:val="white"/>
        </w:rPr>
        <w:t>»</w:t>
      </w:r>
    </w:p>
    <w:p w14:paraId="14415E53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3114"/>
          <w:tab w:val="left" w:pos="4414"/>
          <w:tab w:val="left" w:pos="7179"/>
          <w:tab w:val="left" w:pos="8173"/>
        </w:tabs>
        <w:ind w:left="442"/>
        <w:jc w:val="center"/>
        <w:rPr>
          <w:color w:val="000000"/>
          <w:sz w:val="28"/>
          <w:szCs w:val="28"/>
        </w:rPr>
      </w:pPr>
    </w:p>
    <w:p w14:paraId="2ACC583E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Направление подготовки </w:t>
      </w:r>
      <w:bookmarkStart w:id="3" w:name="Direction"/>
      <w:r w:rsidR="00FD4214">
        <w:rPr>
          <w:color w:val="000000"/>
          <w:sz w:val="28"/>
          <w:szCs w:val="28"/>
          <w:highlight w:val="yellow"/>
        </w:rPr>
        <w:t>01</w:t>
      </w:r>
      <w:r w:rsidRPr="006B1DF1">
        <w:rPr>
          <w:color w:val="000000"/>
          <w:sz w:val="28"/>
          <w:szCs w:val="28"/>
          <w:highlight w:val="yellow"/>
        </w:rPr>
        <w:t xml:space="preserve">.03.01 </w:t>
      </w:r>
      <w:r w:rsidR="00FD4214" w:rsidRPr="00FD4214">
        <w:rPr>
          <w:color w:val="000000"/>
          <w:sz w:val="28"/>
          <w:szCs w:val="28"/>
          <w:highlight w:val="yellow"/>
        </w:rPr>
        <w:t>Математика</w:t>
      </w:r>
      <w:bookmarkEnd w:id="3"/>
    </w:p>
    <w:p w14:paraId="7C61FDF0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657E1F6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Профиль: </w:t>
      </w:r>
      <w:bookmarkStart w:id="4" w:name="Profile"/>
      <w:r w:rsidR="00FD4214" w:rsidRPr="00FD4214">
        <w:rPr>
          <w:color w:val="000000"/>
          <w:sz w:val="28"/>
          <w:szCs w:val="28"/>
          <w:highlight w:val="yellow"/>
        </w:rPr>
        <w:t>"</w:t>
      </w:r>
      <w:r w:rsidR="00C05039">
        <w:rPr>
          <w:color w:val="000000"/>
          <w:sz w:val="28"/>
          <w:szCs w:val="28"/>
          <w:highlight w:val="yellow"/>
        </w:rPr>
        <w:t>Кибербезопасность</w:t>
      </w:r>
      <w:r w:rsidR="00FD4214" w:rsidRPr="00FD4214">
        <w:rPr>
          <w:color w:val="000000"/>
          <w:sz w:val="28"/>
          <w:szCs w:val="28"/>
          <w:highlight w:val="yellow"/>
        </w:rPr>
        <w:t>"</w:t>
      </w:r>
      <w:bookmarkEnd w:id="4"/>
    </w:p>
    <w:p w14:paraId="04848B4A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BE03F17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</w:rPr>
        <w:t>Форма обучения – очная</w:t>
      </w:r>
    </w:p>
    <w:p w14:paraId="14E151D0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30C672A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DDE7E7D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BA75F25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EF9F132" w14:textId="77777777" w:rsidR="001B1281" w:rsidRPr="008A6DC6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05A6F471" w14:textId="77777777" w:rsidR="00CD13A0" w:rsidRPr="008A6DC6" w:rsidRDefault="00CD13A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70FC4E77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1A5B2D02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36DA7048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751249BA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59A36106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6BCE1824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5C810BAC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highlight w:val="white"/>
        </w:rPr>
      </w:pPr>
    </w:p>
    <w:p w14:paraId="5DA9A338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center" w:pos="4677"/>
        </w:tabs>
        <w:jc w:val="center"/>
        <w:rPr>
          <w:color w:val="000000"/>
          <w:sz w:val="28"/>
          <w:szCs w:val="28"/>
          <w:highlight w:val="white"/>
        </w:rPr>
      </w:pPr>
    </w:p>
    <w:p w14:paraId="4FE77E19" w14:textId="77777777" w:rsidR="001B1281" w:rsidRDefault="00563E5F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center" w:pos="4677"/>
        </w:tabs>
        <w:jc w:val="center"/>
        <w:rPr>
          <w:color w:val="000000"/>
          <w:sz w:val="28"/>
          <w:szCs w:val="28"/>
          <w:highlight w:val="white"/>
        </w:rPr>
      </w:pPr>
      <w:proofErr w:type="gramStart"/>
      <w:r>
        <w:rPr>
          <w:color w:val="000000"/>
          <w:sz w:val="28"/>
          <w:szCs w:val="28"/>
          <w:highlight w:val="white"/>
        </w:rPr>
        <w:t>Владикавказ,  2017</w:t>
      </w:r>
      <w:proofErr w:type="gramEnd"/>
    </w:p>
    <w:p w14:paraId="7EDD6E5A" w14:textId="77777777" w:rsidR="001B1281" w:rsidRPr="000B32DB" w:rsidRDefault="006B1DF1">
      <w:pPr>
        <w:spacing w:after="200"/>
        <w:ind w:firstLine="426"/>
        <w:jc w:val="both"/>
      </w:pPr>
      <w:r>
        <w:br w:type="page"/>
      </w:r>
      <w:r>
        <w:lastRenderedPageBreak/>
        <w:t xml:space="preserve">Программа составлена в соответствии с Федеральным государственным образовательным стандартом высшего образования по направлению подготовки </w:t>
      </w:r>
      <w:bookmarkStart w:id="5" w:name="Direction2"/>
      <w:r w:rsidR="009B2E5F">
        <w:rPr>
          <w:highlight w:val="yellow"/>
        </w:rPr>
        <w:t>01</w:t>
      </w:r>
      <w:r w:rsidRPr="006B1DF1">
        <w:rPr>
          <w:highlight w:val="yellow"/>
        </w:rPr>
        <w:t xml:space="preserve">.03.01 </w:t>
      </w:r>
      <w:r w:rsidR="009B2E5F" w:rsidRPr="009B2E5F">
        <w:rPr>
          <w:highlight w:val="yellow"/>
        </w:rPr>
        <w:t>Математика</w:t>
      </w:r>
      <w:bookmarkEnd w:id="5"/>
      <w:r>
        <w:t xml:space="preserve">, утвержденным приказом Министерства образования и науки Российской Федерации от </w:t>
      </w:r>
      <w:bookmarkStart w:id="6" w:name="Standart"/>
      <w:r w:rsidR="002441F9">
        <w:rPr>
          <w:highlight w:val="yellow"/>
        </w:rPr>
        <w:t>10</w:t>
      </w:r>
      <w:r w:rsidRPr="006B1DF1">
        <w:rPr>
          <w:highlight w:val="yellow"/>
        </w:rPr>
        <w:t>.0</w:t>
      </w:r>
      <w:r w:rsidR="002441F9">
        <w:rPr>
          <w:highlight w:val="yellow"/>
        </w:rPr>
        <w:t>1</w:t>
      </w:r>
      <w:r w:rsidRPr="006B1DF1">
        <w:rPr>
          <w:highlight w:val="yellow"/>
        </w:rPr>
        <w:t>.201</w:t>
      </w:r>
      <w:r w:rsidR="002441F9">
        <w:rPr>
          <w:highlight w:val="yellow"/>
        </w:rPr>
        <w:t>8</w:t>
      </w:r>
      <w:r w:rsidRPr="006B1DF1">
        <w:rPr>
          <w:highlight w:val="yellow"/>
        </w:rPr>
        <w:t xml:space="preserve"> г. №</w:t>
      </w:r>
      <w:r w:rsidR="002441F9" w:rsidRPr="002441F9">
        <w:rPr>
          <w:highlight w:val="yellow"/>
        </w:rPr>
        <w:t>8</w:t>
      </w:r>
      <w:bookmarkEnd w:id="6"/>
      <w:r>
        <w:t xml:space="preserve">, учебным планом подготовки </w:t>
      </w:r>
      <w:bookmarkStart w:id="7" w:name="StudyProgram"/>
      <w:r w:rsidRPr="008F5124">
        <w:rPr>
          <w:highlight w:val="yellow"/>
        </w:rPr>
        <w:t>бакалавров</w:t>
      </w:r>
      <w:bookmarkEnd w:id="7"/>
      <w:r>
        <w:t xml:space="preserve"> по направлению подготовки </w:t>
      </w:r>
      <w:bookmarkStart w:id="8" w:name="Direction3"/>
      <w:r w:rsidR="009B2E5F">
        <w:rPr>
          <w:highlight w:val="yellow"/>
        </w:rPr>
        <w:t>01</w:t>
      </w:r>
      <w:r w:rsidRPr="006B1DF1">
        <w:rPr>
          <w:highlight w:val="yellow"/>
        </w:rPr>
        <w:t xml:space="preserve">.03.01 </w:t>
      </w:r>
      <w:r w:rsidR="009B2E5F" w:rsidRPr="009B2E5F">
        <w:rPr>
          <w:highlight w:val="yellow"/>
        </w:rPr>
        <w:t>Математика</w:t>
      </w:r>
      <w:bookmarkEnd w:id="8"/>
      <w:r>
        <w:t xml:space="preserve">, утвержденным Ученым советом ФГБОУ ВО «СОГУ» от </w:t>
      </w:r>
      <w:bookmarkStart w:id="9" w:name="Protocol"/>
      <w:proofErr w:type="gramStart"/>
      <w:r w:rsidRPr="006B1DF1">
        <w:rPr>
          <w:highlight w:val="yellow"/>
        </w:rPr>
        <w:t>30.04.2020  г.</w:t>
      </w:r>
      <w:proofErr w:type="gramEnd"/>
      <w:r w:rsidRPr="006B1DF1">
        <w:rPr>
          <w:highlight w:val="yellow"/>
        </w:rPr>
        <w:t>, протокол № 9</w:t>
      </w:r>
      <w:bookmarkEnd w:id="9"/>
      <w:r>
        <w:t>.</w:t>
      </w:r>
    </w:p>
    <w:p w14:paraId="0FDF7AC5" w14:textId="77777777" w:rsidR="001B1281" w:rsidRDefault="006B1DF1">
      <w:pPr>
        <w:spacing w:after="200"/>
        <w:ind w:firstLine="426"/>
        <w:jc w:val="both"/>
      </w:pPr>
      <w:r>
        <w:t xml:space="preserve">Составитель: </w:t>
      </w:r>
      <w:proofErr w:type="spellStart"/>
      <w:r w:rsidR="006D1234" w:rsidRPr="006D1234">
        <w:rPr>
          <w:highlight w:val="cyan"/>
        </w:rPr>
        <w:t>Гутнова</w:t>
      </w:r>
      <w:proofErr w:type="spellEnd"/>
      <w:r w:rsidR="006D1234" w:rsidRPr="006D1234">
        <w:rPr>
          <w:highlight w:val="cyan"/>
        </w:rPr>
        <w:t xml:space="preserve"> А.К.</w:t>
      </w:r>
    </w:p>
    <w:p w14:paraId="0B7585A7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3"/>
          <w:szCs w:val="23"/>
          <w:highlight w:val="white"/>
        </w:rPr>
      </w:pPr>
    </w:p>
    <w:p w14:paraId="3694FFFB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</w:p>
    <w:p w14:paraId="0D2D0F63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</w:p>
    <w:p w14:paraId="14B3FC38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  <w:r>
        <w:rPr>
          <w:color w:val="000000"/>
        </w:rPr>
        <w:t xml:space="preserve">Рабочая программа обсуждена и утверждена на заседании </w:t>
      </w:r>
      <w:r w:rsidRPr="00DC4556">
        <w:rPr>
          <w:color w:val="000000"/>
          <w:highlight w:val="cyan"/>
        </w:rPr>
        <w:t xml:space="preserve">кафедры </w:t>
      </w:r>
      <w:r w:rsidR="00563E5F" w:rsidRPr="00DC4556">
        <w:rPr>
          <w:color w:val="000000"/>
          <w:highlight w:val="cyan"/>
          <w:shd w:val="clear" w:color="auto" w:fill="FFFF00"/>
        </w:rPr>
        <w:t>алгебры и геометрии</w:t>
      </w:r>
    </w:p>
    <w:p w14:paraId="57DFAD1C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  <w:r>
        <w:rPr>
          <w:color w:val="000000"/>
        </w:rPr>
        <w:t xml:space="preserve">(протокол </w:t>
      </w:r>
      <w:r w:rsidRPr="00CD13A0">
        <w:rPr>
          <w:color w:val="000000"/>
          <w:highlight w:val="cyan"/>
        </w:rPr>
        <w:t xml:space="preserve">№ </w:t>
      </w:r>
      <w:proofErr w:type="gramStart"/>
      <w:r w:rsidR="002441F9">
        <w:rPr>
          <w:color w:val="000000"/>
          <w:highlight w:val="cyan"/>
        </w:rPr>
        <w:t>1</w:t>
      </w:r>
      <w:r w:rsidR="009B4A80">
        <w:rPr>
          <w:color w:val="000000"/>
          <w:highlight w:val="cyan"/>
        </w:rPr>
        <w:t>2</w:t>
      </w:r>
      <w:r w:rsidRPr="00CD13A0">
        <w:rPr>
          <w:color w:val="000000"/>
          <w:highlight w:val="cyan"/>
        </w:rPr>
        <w:t xml:space="preserve">  от</w:t>
      </w:r>
      <w:proofErr w:type="gramEnd"/>
      <w:r w:rsidRPr="00CD13A0">
        <w:rPr>
          <w:color w:val="000000"/>
          <w:highlight w:val="cyan"/>
        </w:rPr>
        <w:t xml:space="preserve"> «2</w:t>
      </w:r>
      <w:r w:rsidR="002441F9">
        <w:rPr>
          <w:color w:val="000000"/>
          <w:highlight w:val="cyan"/>
        </w:rPr>
        <w:t>6</w:t>
      </w:r>
      <w:r w:rsidRPr="00CD13A0">
        <w:rPr>
          <w:color w:val="000000"/>
          <w:highlight w:val="cyan"/>
        </w:rPr>
        <w:t>» июня 20</w:t>
      </w:r>
      <w:r w:rsidR="009B4A80">
        <w:rPr>
          <w:color w:val="000000"/>
          <w:highlight w:val="cyan"/>
        </w:rPr>
        <w:t>20</w:t>
      </w:r>
      <w:r w:rsidRPr="00CD13A0">
        <w:rPr>
          <w:color w:val="000000"/>
          <w:highlight w:val="cyan"/>
        </w:rPr>
        <w:t xml:space="preserve"> г.)</w:t>
      </w:r>
    </w:p>
    <w:p w14:paraId="3B00F0ED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</w:t>
      </w:r>
    </w:p>
    <w:p w14:paraId="2E278133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</w:rPr>
      </w:pPr>
      <w:r>
        <w:rPr>
          <w:color w:val="000000"/>
        </w:rPr>
        <w:t xml:space="preserve"> Зав. кафедрой________________________</w:t>
      </w:r>
      <w:proofErr w:type="spellStart"/>
      <w:r w:rsidR="002441F9" w:rsidRPr="002441F9">
        <w:rPr>
          <w:color w:val="000000"/>
          <w:highlight w:val="cyan"/>
        </w:rPr>
        <w:t>В.А.Койбаев</w:t>
      </w:r>
      <w:proofErr w:type="spellEnd"/>
    </w:p>
    <w:p w14:paraId="3C9457D8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</w:rPr>
      </w:pPr>
    </w:p>
    <w:p w14:paraId="21FADCE7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5209"/>
        </w:tabs>
        <w:ind w:left="20"/>
        <w:jc w:val="both"/>
        <w:rPr>
          <w:color w:val="000000"/>
          <w:highlight w:val="white"/>
        </w:rPr>
      </w:pPr>
    </w:p>
    <w:p w14:paraId="2FF93ED2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5209"/>
        </w:tabs>
        <w:ind w:left="20"/>
        <w:jc w:val="both"/>
        <w:rPr>
          <w:color w:val="000000"/>
          <w:highlight w:val="white"/>
        </w:rPr>
      </w:pPr>
    </w:p>
    <w:p w14:paraId="07EBBAE9" w14:textId="77777777" w:rsidR="001B1281" w:rsidRPr="006B1DF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5209"/>
        </w:tabs>
        <w:ind w:left="2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Одобрена советом факультета математики и информационных технологий</w:t>
      </w:r>
    </w:p>
    <w:p w14:paraId="796E2E18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  <w:r>
        <w:rPr>
          <w:color w:val="000000"/>
        </w:rPr>
        <w:t xml:space="preserve">(протокол </w:t>
      </w:r>
      <w:r w:rsidR="00F8619B">
        <w:rPr>
          <w:color w:val="000000"/>
        </w:rPr>
        <w:t xml:space="preserve">№ </w:t>
      </w:r>
      <w:proofErr w:type="gramStart"/>
      <w:r w:rsidR="002441F9">
        <w:rPr>
          <w:color w:val="000000"/>
        </w:rPr>
        <w:t>7</w:t>
      </w:r>
      <w:r w:rsidR="00563E5F" w:rsidRPr="00563E5F">
        <w:rPr>
          <w:color w:val="000000"/>
        </w:rPr>
        <w:t xml:space="preserve">  от</w:t>
      </w:r>
      <w:proofErr w:type="gramEnd"/>
      <w:r w:rsidR="00563E5F" w:rsidRPr="00563E5F">
        <w:rPr>
          <w:color w:val="000000"/>
        </w:rPr>
        <w:t xml:space="preserve"> «</w:t>
      </w:r>
      <w:r w:rsidR="009B4A80">
        <w:rPr>
          <w:color w:val="000000"/>
        </w:rPr>
        <w:t>30</w:t>
      </w:r>
      <w:r w:rsidR="00563E5F" w:rsidRPr="00563E5F">
        <w:rPr>
          <w:color w:val="000000"/>
        </w:rPr>
        <w:t>» ию</w:t>
      </w:r>
      <w:r w:rsidR="009B4A80">
        <w:rPr>
          <w:color w:val="000000"/>
        </w:rPr>
        <w:t>н</w:t>
      </w:r>
      <w:r w:rsidR="00563E5F" w:rsidRPr="00563E5F">
        <w:rPr>
          <w:color w:val="000000"/>
        </w:rPr>
        <w:t>я 20</w:t>
      </w:r>
      <w:r w:rsidR="009B4A80">
        <w:rPr>
          <w:color w:val="000000"/>
        </w:rPr>
        <w:t>20</w:t>
      </w:r>
      <w:r w:rsidR="00563E5F" w:rsidRPr="00563E5F">
        <w:rPr>
          <w:color w:val="000000"/>
        </w:rPr>
        <w:t xml:space="preserve"> г.</w:t>
      </w:r>
      <w:r>
        <w:rPr>
          <w:color w:val="000000"/>
        </w:rPr>
        <w:t>)</w:t>
      </w:r>
    </w:p>
    <w:p w14:paraId="12EB4A6E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</w:p>
    <w:p w14:paraId="67930D3D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2258"/>
          <w:tab w:val="left" w:pos="3190"/>
          <w:tab w:val="left" w:pos="4337"/>
          <w:tab w:val="left" w:pos="5076"/>
        </w:tabs>
        <w:jc w:val="both"/>
        <w:rPr>
          <w:color w:val="000000"/>
        </w:rPr>
      </w:pPr>
    </w:p>
    <w:p w14:paraId="0F6FCE9B" w14:textId="77777777" w:rsidR="001B1281" w:rsidRDefault="006B1DF1">
      <w:pPr>
        <w:tabs>
          <w:tab w:val="left" w:pos="1080"/>
        </w:tabs>
      </w:pPr>
      <w:r>
        <w:t>Председатель совета факультета ___________________</w:t>
      </w:r>
      <w:proofErr w:type="spellStart"/>
      <w:r>
        <w:t>Р.Ч.Кулаев</w:t>
      </w:r>
      <w:proofErr w:type="spellEnd"/>
    </w:p>
    <w:p w14:paraId="4F55C3EF" w14:textId="77777777" w:rsidR="001B1281" w:rsidRDefault="001B1281">
      <w:pPr>
        <w:tabs>
          <w:tab w:val="left" w:pos="1080"/>
        </w:tabs>
        <w:jc w:val="center"/>
      </w:pPr>
    </w:p>
    <w:p w14:paraId="284A876F" w14:textId="77777777" w:rsidR="001B1281" w:rsidRDefault="001B1281">
      <w:pPr>
        <w:tabs>
          <w:tab w:val="left" w:pos="1080"/>
        </w:tabs>
        <w:jc w:val="center"/>
      </w:pPr>
    </w:p>
    <w:p w14:paraId="4E3A7E79" w14:textId="77777777" w:rsidR="001B1281" w:rsidRDefault="001B1281">
      <w:pPr>
        <w:tabs>
          <w:tab w:val="left" w:pos="1080"/>
        </w:tabs>
        <w:jc w:val="center"/>
      </w:pPr>
    </w:p>
    <w:p w14:paraId="3512B6EF" w14:textId="77777777" w:rsidR="001B1281" w:rsidRDefault="001B1281">
      <w:pPr>
        <w:tabs>
          <w:tab w:val="left" w:pos="1080"/>
        </w:tabs>
        <w:jc w:val="center"/>
      </w:pPr>
    </w:p>
    <w:p w14:paraId="2A00B389" w14:textId="77777777" w:rsidR="001B1281" w:rsidRDefault="001B1281">
      <w:pPr>
        <w:tabs>
          <w:tab w:val="left" w:pos="1080"/>
        </w:tabs>
        <w:jc w:val="center"/>
      </w:pPr>
    </w:p>
    <w:p w14:paraId="77F457E5" w14:textId="77777777" w:rsidR="001B1281" w:rsidRDefault="001B1281">
      <w:pPr>
        <w:tabs>
          <w:tab w:val="left" w:pos="1080"/>
        </w:tabs>
        <w:jc w:val="center"/>
      </w:pPr>
    </w:p>
    <w:p w14:paraId="73DCF72E" w14:textId="77777777" w:rsidR="001B1281" w:rsidRDefault="001B1281">
      <w:pPr>
        <w:tabs>
          <w:tab w:val="left" w:pos="1080"/>
        </w:tabs>
        <w:jc w:val="center"/>
      </w:pPr>
    </w:p>
    <w:p w14:paraId="7F039DD0" w14:textId="77777777" w:rsidR="001B1281" w:rsidRDefault="001B1281">
      <w:pPr>
        <w:tabs>
          <w:tab w:val="left" w:pos="1080"/>
        </w:tabs>
        <w:jc w:val="center"/>
      </w:pPr>
    </w:p>
    <w:p w14:paraId="48CA2960" w14:textId="77777777" w:rsidR="001B1281" w:rsidRDefault="001B1281">
      <w:pPr>
        <w:tabs>
          <w:tab w:val="left" w:pos="1080"/>
        </w:tabs>
        <w:jc w:val="center"/>
      </w:pPr>
    </w:p>
    <w:p w14:paraId="0EA2289C" w14:textId="77777777" w:rsidR="001B1281" w:rsidRDefault="001B1281">
      <w:pPr>
        <w:tabs>
          <w:tab w:val="left" w:pos="1080"/>
        </w:tabs>
        <w:jc w:val="center"/>
      </w:pPr>
    </w:p>
    <w:p w14:paraId="7DFCAF40" w14:textId="77777777" w:rsidR="001B1281" w:rsidRDefault="001B1281">
      <w:pPr>
        <w:tabs>
          <w:tab w:val="left" w:pos="1080"/>
        </w:tabs>
        <w:jc w:val="center"/>
      </w:pPr>
    </w:p>
    <w:p w14:paraId="61DC2E7F" w14:textId="77777777" w:rsidR="001B1281" w:rsidRDefault="001B1281">
      <w:pPr>
        <w:tabs>
          <w:tab w:val="left" w:pos="1080"/>
        </w:tabs>
        <w:jc w:val="center"/>
      </w:pPr>
    </w:p>
    <w:p w14:paraId="56F0AEE7" w14:textId="77777777" w:rsidR="001B1281" w:rsidRDefault="001B1281">
      <w:pPr>
        <w:tabs>
          <w:tab w:val="left" w:pos="1080"/>
        </w:tabs>
        <w:jc w:val="center"/>
      </w:pPr>
    </w:p>
    <w:p w14:paraId="6A72BBEB" w14:textId="77777777" w:rsidR="001B1281" w:rsidRDefault="001B1281">
      <w:pPr>
        <w:tabs>
          <w:tab w:val="left" w:pos="1080"/>
        </w:tabs>
        <w:jc w:val="center"/>
      </w:pPr>
    </w:p>
    <w:p w14:paraId="4EA004B5" w14:textId="77777777" w:rsidR="001B1281" w:rsidRDefault="001B1281">
      <w:pPr>
        <w:tabs>
          <w:tab w:val="left" w:pos="1080"/>
        </w:tabs>
        <w:jc w:val="center"/>
      </w:pPr>
    </w:p>
    <w:p w14:paraId="6BE16187" w14:textId="77777777" w:rsidR="001B1281" w:rsidRDefault="001B1281">
      <w:pPr>
        <w:tabs>
          <w:tab w:val="left" w:pos="1080"/>
        </w:tabs>
        <w:jc w:val="center"/>
      </w:pPr>
    </w:p>
    <w:p w14:paraId="406766B6" w14:textId="77777777" w:rsidR="001B1281" w:rsidRDefault="001B1281">
      <w:pPr>
        <w:tabs>
          <w:tab w:val="left" w:pos="1080"/>
        </w:tabs>
        <w:jc w:val="center"/>
      </w:pPr>
    </w:p>
    <w:p w14:paraId="59DC38E5" w14:textId="77777777" w:rsidR="001B1281" w:rsidRDefault="001B1281">
      <w:pPr>
        <w:tabs>
          <w:tab w:val="left" w:pos="1080"/>
        </w:tabs>
        <w:jc w:val="center"/>
      </w:pPr>
    </w:p>
    <w:p w14:paraId="707F8ECB" w14:textId="77777777" w:rsidR="001B1281" w:rsidRDefault="001B1281">
      <w:pPr>
        <w:tabs>
          <w:tab w:val="left" w:pos="1080"/>
        </w:tabs>
        <w:jc w:val="center"/>
      </w:pPr>
    </w:p>
    <w:p w14:paraId="6895E746" w14:textId="77777777" w:rsidR="001B1281" w:rsidRDefault="001B1281">
      <w:pPr>
        <w:tabs>
          <w:tab w:val="left" w:pos="1080"/>
        </w:tabs>
        <w:jc w:val="center"/>
      </w:pPr>
    </w:p>
    <w:p w14:paraId="59D64710" w14:textId="77777777" w:rsidR="001B1281" w:rsidRDefault="001B1281">
      <w:pPr>
        <w:tabs>
          <w:tab w:val="left" w:pos="1080"/>
        </w:tabs>
        <w:jc w:val="center"/>
      </w:pPr>
    </w:p>
    <w:p w14:paraId="0C711A77" w14:textId="77777777" w:rsidR="001B1281" w:rsidRDefault="006B1DF1">
      <w:pPr>
        <w:spacing w:after="200" w:line="276" w:lineRule="auto"/>
        <w:jc w:val="center"/>
        <w:rPr>
          <w:b/>
        </w:rPr>
      </w:pPr>
      <w:r>
        <w:br w:type="page"/>
      </w:r>
      <w:r>
        <w:rPr>
          <w:b/>
        </w:rPr>
        <w:lastRenderedPageBreak/>
        <w:t xml:space="preserve">1. Структура и общая трудоемкость дисциплины </w:t>
      </w:r>
    </w:p>
    <w:p w14:paraId="6A10FF0D" w14:textId="77777777" w:rsidR="001B1281" w:rsidRDefault="006B1DF1">
      <w:pPr>
        <w:ind w:right="-283" w:firstLine="851"/>
        <w:jc w:val="both"/>
      </w:pPr>
      <w:r>
        <w:t xml:space="preserve">Общая трудоемкость дисциплины составляет </w:t>
      </w:r>
      <w:bookmarkStart w:id="10" w:name="CreditUnits"/>
      <w:r w:rsidR="00DC7EB3">
        <w:rPr>
          <w:highlight w:val="yellow"/>
        </w:rPr>
        <w:t>2</w:t>
      </w:r>
      <w:r w:rsidRPr="006B1DF1">
        <w:rPr>
          <w:highlight w:val="yellow"/>
        </w:rPr>
        <w:t xml:space="preserve"> зачетные единицы</w:t>
      </w:r>
      <w:r w:rsidRPr="000B32DB">
        <w:t xml:space="preserve"> </w:t>
      </w:r>
      <w:bookmarkEnd w:id="10"/>
      <w:r w:rsidRPr="000B32DB">
        <w:t>(</w:t>
      </w:r>
      <w:bookmarkStart w:id="11" w:name="Hours"/>
      <w:r w:rsidR="00DC7EB3">
        <w:rPr>
          <w:highlight w:val="yellow"/>
        </w:rPr>
        <w:t>72</w:t>
      </w:r>
      <w:r w:rsidRPr="006B1DF1">
        <w:rPr>
          <w:highlight w:val="yellow"/>
        </w:rPr>
        <w:t xml:space="preserve"> час</w:t>
      </w:r>
      <w:r w:rsidR="00DC7EB3">
        <w:rPr>
          <w:highlight w:val="yellow"/>
        </w:rPr>
        <w:t>.</w:t>
      </w:r>
      <w:bookmarkEnd w:id="11"/>
      <w:r w:rsidRPr="000B32DB">
        <w:t>)</w:t>
      </w:r>
      <w:r>
        <w:t>.</w:t>
      </w:r>
    </w:p>
    <w:p w14:paraId="29157BED" w14:textId="77777777" w:rsidR="009552FF" w:rsidRDefault="009552FF">
      <w:pPr>
        <w:ind w:right="-283" w:firstLine="851"/>
        <w:jc w:val="both"/>
      </w:pPr>
    </w:p>
    <w:tbl>
      <w:tblPr>
        <w:tblStyle w:val="aff"/>
        <w:tblW w:w="6380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1"/>
        <w:gridCol w:w="2669"/>
      </w:tblGrid>
      <w:tr w:rsidR="009552FF" w:rsidRPr="009552FF" w14:paraId="36A09ADF" w14:textId="77777777" w:rsidTr="00DC7EB3">
        <w:trPr>
          <w:trHeight w:val="553"/>
        </w:trPr>
        <w:tc>
          <w:tcPr>
            <w:tcW w:w="3711" w:type="dxa"/>
          </w:tcPr>
          <w:p w14:paraId="384003A5" w14:textId="77777777" w:rsidR="009552FF" w:rsidRDefault="009552FF">
            <w:pPr>
              <w:tabs>
                <w:tab w:val="left" w:pos="1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69" w:type="dxa"/>
          </w:tcPr>
          <w:p w14:paraId="0AD8B4E6" w14:textId="77777777" w:rsidR="009552FF" w:rsidRPr="009552FF" w:rsidRDefault="009552FF">
            <w:pPr>
              <w:tabs>
                <w:tab w:val="left" w:pos="1080"/>
              </w:tabs>
              <w:jc w:val="center"/>
              <w:rPr>
                <w:b/>
                <w:sz w:val="22"/>
                <w:szCs w:val="22"/>
                <w:highlight w:val="yellow"/>
              </w:rPr>
            </w:pPr>
            <w:bookmarkStart w:id="12" w:name="EdForm"/>
            <w:r w:rsidRPr="009552FF">
              <w:rPr>
                <w:sz w:val="22"/>
                <w:szCs w:val="22"/>
                <w:highlight w:val="yellow"/>
              </w:rPr>
              <w:t>Очная форма обучения</w:t>
            </w:r>
            <w:bookmarkEnd w:id="12"/>
          </w:p>
        </w:tc>
      </w:tr>
      <w:tr w:rsidR="009552FF" w:rsidRPr="009552FF" w14:paraId="23BFC6CC" w14:textId="77777777" w:rsidTr="00DC7EB3">
        <w:trPr>
          <w:trHeight w:val="285"/>
        </w:trPr>
        <w:tc>
          <w:tcPr>
            <w:tcW w:w="3711" w:type="dxa"/>
          </w:tcPr>
          <w:p w14:paraId="4A622325" w14:textId="77777777" w:rsidR="009552FF" w:rsidRPr="009552FF" w:rsidRDefault="009552FF">
            <w:pPr>
              <w:tabs>
                <w:tab w:val="left" w:pos="1080"/>
              </w:tabs>
              <w:rPr>
                <w:b/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Курс</w:t>
            </w:r>
          </w:p>
        </w:tc>
        <w:tc>
          <w:tcPr>
            <w:tcW w:w="2669" w:type="dxa"/>
          </w:tcPr>
          <w:p w14:paraId="31EB1CE2" w14:textId="77777777" w:rsidR="009552FF" w:rsidRPr="009552FF" w:rsidRDefault="00DC7EB3" w:rsidP="009552FF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3" w:name="Course"/>
            <w:r>
              <w:rPr>
                <w:sz w:val="22"/>
                <w:szCs w:val="22"/>
                <w:highlight w:val="yellow"/>
              </w:rPr>
              <w:t>3</w:t>
            </w:r>
            <w:bookmarkEnd w:id="13"/>
          </w:p>
        </w:tc>
      </w:tr>
      <w:tr w:rsidR="009552FF" w:rsidRPr="009552FF" w14:paraId="1BAE186F" w14:textId="77777777" w:rsidTr="00DC7EB3">
        <w:trPr>
          <w:trHeight w:val="285"/>
        </w:trPr>
        <w:tc>
          <w:tcPr>
            <w:tcW w:w="3711" w:type="dxa"/>
          </w:tcPr>
          <w:p w14:paraId="0F3A3889" w14:textId="77777777" w:rsidR="009552FF" w:rsidRPr="009552FF" w:rsidRDefault="009552FF">
            <w:pPr>
              <w:tabs>
                <w:tab w:val="left" w:pos="1080"/>
              </w:tabs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Семестр</w:t>
            </w:r>
          </w:p>
        </w:tc>
        <w:tc>
          <w:tcPr>
            <w:tcW w:w="2669" w:type="dxa"/>
          </w:tcPr>
          <w:p w14:paraId="47978AA1" w14:textId="77777777"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4" w:name="Semester"/>
            <w:r>
              <w:rPr>
                <w:sz w:val="22"/>
                <w:szCs w:val="22"/>
                <w:highlight w:val="yellow"/>
              </w:rPr>
              <w:t>6</w:t>
            </w:r>
            <w:bookmarkEnd w:id="14"/>
          </w:p>
        </w:tc>
      </w:tr>
      <w:tr w:rsidR="009552FF" w:rsidRPr="009552FF" w14:paraId="04711EB4" w14:textId="77777777" w:rsidTr="00DC7EB3">
        <w:trPr>
          <w:trHeight w:val="268"/>
        </w:trPr>
        <w:tc>
          <w:tcPr>
            <w:tcW w:w="3711" w:type="dxa"/>
          </w:tcPr>
          <w:p w14:paraId="00EC1AEB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Лекции</w:t>
            </w:r>
          </w:p>
        </w:tc>
        <w:tc>
          <w:tcPr>
            <w:tcW w:w="2669" w:type="dxa"/>
          </w:tcPr>
          <w:p w14:paraId="7CD14C82" w14:textId="77777777"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5" w:name="Lectures"/>
            <w:r>
              <w:rPr>
                <w:sz w:val="22"/>
                <w:szCs w:val="22"/>
                <w:highlight w:val="yellow"/>
              </w:rPr>
              <w:t>34</w:t>
            </w:r>
            <w:bookmarkEnd w:id="15"/>
          </w:p>
        </w:tc>
      </w:tr>
      <w:tr w:rsidR="009552FF" w:rsidRPr="00BA4C74" w14:paraId="54A0B795" w14:textId="77777777" w:rsidTr="00DC7EB3">
        <w:trPr>
          <w:trHeight w:val="285"/>
        </w:trPr>
        <w:tc>
          <w:tcPr>
            <w:tcW w:w="3711" w:type="dxa"/>
          </w:tcPr>
          <w:p w14:paraId="02B387A2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Практические занятия</w:t>
            </w:r>
          </w:p>
        </w:tc>
        <w:tc>
          <w:tcPr>
            <w:tcW w:w="2669" w:type="dxa"/>
          </w:tcPr>
          <w:p w14:paraId="3C66F3B8" w14:textId="77777777"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6" w:name="Workshops"/>
            <w:r>
              <w:rPr>
                <w:sz w:val="22"/>
                <w:szCs w:val="22"/>
                <w:highlight w:val="yellow"/>
              </w:rPr>
              <w:t>1</w:t>
            </w:r>
            <w:r w:rsidR="009552FF">
              <w:rPr>
                <w:sz w:val="22"/>
                <w:szCs w:val="22"/>
                <w:highlight w:val="yellow"/>
              </w:rPr>
              <w:t>6</w:t>
            </w:r>
            <w:bookmarkEnd w:id="16"/>
          </w:p>
        </w:tc>
      </w:tr>
      <w:tr w:rsidR="009552FF" w:rsidRPr="009552FF" w14:paraId="40DFBCFF" w14:textId="77777777" w:rsidTr="00DC7EB3">
        <w:trPr>
          <w:trHeight w:val="268"/>
        </w:trPr>
        <w:tc>
          <w:tcPr>
            <w:tcW w:w="3711" w:type="dxa"/>
          </w:tcPr>
          <w:p w14:paraId="34AFA286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Лабораторные занятия</w:t>
            </w:r>
          </w:p>
        </w:tc>
        <w:tc>
          <w:tcPr>
            <w:tcW w:w="2669" w:type="dxa"/>
          </w:tcPr>
          <w:p w14:paraId="50FACEE3" w14:textId="77777777" w:rsidR="009552FF" w:rsidRPr="009552FF" w:rsidRDefault="009552FF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7" w:name="LaboratoryExercises"/>
            <w:r w:rsidRPr="009552FF">
              <w:rPr>
                <w:sz w:val="22"/>
                <w:szCs w:val="22"/>
                <w:highlight w:val="yellow"/>
              </w:rPr>
              <w:t>-</w:t>
            </w:r>
            <w:bookmarkEnd w:id="17"/>
          </w:p>
        </w:tc>
      </w:tr>
      <w:tr w:rsidR="009552FF" w:rsidRPr="009552FF" w14:paraId="224708A6" w14:textId="77777777" w:rsidTr="00DC7EB3">
        <w:trPr>
          <w:trHeight w:val="285"/>
        </w:trPr>
        <w:tc>
          <w:tcPr>
            <w:tcW w:w="3711" w:type="dxa"/>
          </w:tcPr>
          <w:p w14:paraId="62625701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Консультации</w:t>
            </w:r>
          </w:p>
        </w:tc>
        <w:tc>
          <w:tcPr>
            <w:tcW w:w="2669" w:type="dxa"/>
          </w:tcPr>
          <w:p w14:paraId="71B0AF6E" w14:textId="77777777"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8" w:name="Consultations"/>
            <w:r>
              <w:rPr>
                <w:sz w:val="22"/>
                <w:szCs w:val="22"/>
                <w:highlight w:val="yellow"/>
              </w:rPr>
              <w:t>-</w:t>
            </w:r>
            <w:bookmarkEnd w:id="18"/>
          </w:p>
        </w:tc>
      </w:tr>
      <w:tr w:rsidR="009552FF" w:rsidRPr="009552FF" w14:paraId="5E1815C7" w14:textId="77777777" w:rsidTr="00DC7EB3">
        <w:trPr>
          <w:trHeight w:val="285"/>
        </w:trPr>
        <w:tc>
          <w:tcPr>
            <w:tcW w:w="3711" w:type="dxa"/>
          </w:tcPr>
          <w:p w14:paraId="1A237B2F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Итого аудиторных занятий</w:t>
            </w:r>
          </w:p>
        </w:tc>
        <w:tc>
          <w:tcPr>
            <w:tcW w:w="2669" w:type="dxa"/>
          </w:tcPr>
          <w:p w14:paraId="5E397A5C" w14:textId="77777777" w:rsidR="009552FF" w:rsidRPr="009552FF" w:rsidRDefault="009552FF" w:rsidP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19" w:name="AuditoryLessons"/>
            <w:r>
              <w:rPr>
                <w:sz w:val="22"/>
                <w:szCs w:val="22"/>
                <w:highlight w:val="yellow"/>
              </w:rPr>
              <w:t>5</w:t>
            </w:r>
            <w:r w:rsidR="00DC7EB3">
              <w:rPr>
                <w:sz w:val="22"/>
                <w:szCs w:val="22"/>
                <w:highlight w:val="yellow"/>
              </w:rPr>
              <w:t>0</w:t>
            </w:r>
            <w:bookmarkEnd w:id="19"/>
          </w:p>
        </w:tc>
      </w:tr>
      <w:tr w:rsidR="009552FF" w:rsidRPr="009552FF" w14:paraId="45DA55E9" w14:textId="77777777" w:rsidTr="00DC7EB3">
        <w:trPr>
          <w:trHeight w:val="268"/>
        </w:trPr>
        <w:tc>
          <w:tcPr>
            <w:tcW w:w="3711" w:type="dxa"/>
          </w:tcPr>
          <w:p w14:paraId="5D0864E2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Самостоятельная работа</w:t>
            </w:r>
          </w:p>
        </w:tc>
        <w:tc>
          <w:tcPr>
            <w:tcW w:w="2669" w:type="dxa"/>
          </w:tcPr>
          <w:p w14:paraId="26131A07" w14:textId="77777777"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20" w:name="IndependentWork"/>
            <w:r>
              <w:rPr>
                <w:sz w:val="22"/>
                <w:szCs w:val="22"/>
                <w:highlight w:val="yellow"/>
              </w:rPr>
              <w:t>22</w:t>
            </w:r>
            <w:bookmarkEnd w:id="20"/>
          </w:p>
        </w:tc>
      </w:tr>
      <w:tr w:rsidR="009552FF" w:rsidRPr="009552FF" w14:paraId="4C6D2ED3" w14:textId="77777777" w:rsidTr="00DC7EB3">
        <w:trPr>
          <w:trHeight w:val="285"/>
        </w:trPr>
        <w:tc>
          <w:tcPr>
            <w:tcW w:w="3711" w:type="dxa"/>
            <w:tcBorders>
              <w:bottom w:val="single" w:sz="12" w:space="0" w:color="000000"/>
            </w:tcBorders>
          </w:tcPr>
          <w:p w14:paraId="641E9D8A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 xml:space="preserve">Курсовая работа </w:t>
            </w:r>
          </w:p>
        </w:tc>
        <w:tc>
          <w:tcPr>
            <w:tcW w:w="2669" w:type="dxa"/>
            <w:tcBorders>
              <w:bottom w:val="single" w:sz="12" w:space="0" w:color="000000"/>
            </w:tcBorders>
          </w:tcPr>
          <w:p w14:paraId="058EA56E" w14:textId="77777777" w:rsidR="009552FF" w:rsidRPr="009552FF" w:rsidRDefault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21" w:name="CourseWork"/>
            <w:r>
              <w:rPr>
                <w:sz w:val="22"/>
                <w:szCs w:val="22"/>
                <w:highlight w:val="yellow"/>
              </w:rPr>
              <w:t>-</w:t>
            </w:r>
            <w:bookmarkEnd w:id="21"/>
          </w:p>
        </w:tc>
      </w:tr>
      <w:tr w:rsidR="009552FF" w:rsidRPr="009552FF" w14:paraId="0B3284B9" w14:textId="77777777" w:rsidTr="00DC7EB3">
        <w:trPr>
          <w:trHeight w:val="285"/>
        </w:trPr>
        <w:tc>
          <w:tcPr>
            <w:tcW w:w="3711" w:type="dxa"/>
            <w:tcBorders>
              <w:top w:val="single" w:sz="12" w:space="0" w:color="000000"/>
            </w:tcBorders>
          </w:tcPr>
          <w:p w14:paraId="13AA2188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Зачет</w:t>
            </w:r>
          </w:p>
        </w:tc>
        <w:tc>
          <w:tcPr>
            <w:tcW w:w="2669" w:type="dxa"/>
            <w:tcBorders>
              <w:top w:val="single" w:sz="12" w:space="0" w:color="000000"/>
            </w:tcBorders>
          </w:tcPr>
          <w:p w14:paraId="00D51FD3" w14:textId="77777777" w:rsidR="009552FF" w:rsidRPr="009552FF" w:rsidRDefault="00DC7EB3" w:rsidP="00DC7EB3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bookmarkStart w:id="22" w:name="Test"/>
            <w:r>
              <w:rPr>
                <w:sz w:val="22"/>
                <w:szCs w:val="22"/>
                <w:highlight w:val="yellow"/>
              </w:rPr>
              <w:t>6</w:t>
            </w:r>
            <w:r w:rsidR="009552FF">
              <w:rPr>
                <w:sz w:val="22"/>
                <w:szCs w:val="22"/>
                <w:highlight w:val="yellow"/>
              </w:rPr>
              <w:t xml:space="preserve"> семестр</w:t>
            </w:r>
            <w:bookmarkEnd w:id="22"/>
          </w:p>
        </w:tc>
      </w:tr>
      <w:tr w:rsidR="009552FF" w:rsidRPr="009552FF" w14:paraId="384F8CFD" w14:textId="77777777" w:rsidTr="00DC7EB3">
        <w:trPr>
          <w:trHeight w:val="285"/>
        </w:trPr>
        <w:tc>
          <w:tcPr>
            <w:tcW w:w="3711" w:type="dxa"/>
          </w:tcPr>
          <w:p w14:paraId="2C1A60FC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Экзамен</w:t>
            </w:r>
          </w:p>
        </w:tc>
        <w:tc>
          <w:tcPr>
            <w:tcW w:w="2669" w:type="dxa"/>
          </w:tcPr>
          <w:p w14:paraId="0B07763C" w14:textId="77777777" w:rsidR="009552FF" w:rsidRPr="009552FF" w:rsidRDefault="009552FF">
            <w:pPr>
              <w:jc w:val="center"/>
              <w:rPr>
                <w:sz w:val="22"/>
                <w:szCs w:val="22"/>
                <w:highlight w:val="yellow"/>
              </w:rPr>
            </w:pPr>
            <w:bookmarkStart w:id="23" w:name="Exam"/>
            <w:r>
              <w:rPr>
                <w:sz w:val="22"/>
                <w:szCs w:val="22"/>
                <w:highlight w:val="yellow"/>
              </w:rPr>
              <w:t>-</w:t>
            </w:r>
            <w:bookmarkEnd w:id="23"/>
          </w:p>
        </w:tc>
      </w:tr>
      <w:tr w:rsidR="009552FF" w14:paraId="51C2B9D9" w14:textId="77777777" w:rsidTr="00DC7EB3">
        <w:trPr>
          <w:trHeight w:val="285"/>
        </w:trPr>
        <w:tc>
          <w:tcPr>
            <w:tcW w:w="3711" w:type="dxa"/>
          </w:tcPr>
          <w:p w14:paraId="5EE0960B" w14:textId="77777777" w:rsidR="009552FF" w:rsidRPr="009552FF" w:rsidRDefault="009552FF">
            <w:pPr>
              <w:jc w:val="both"/>
              <w:rPr>
                <w:sz w:val="22"/>
                <w:szCs w:val="22"/>
                <w:highlight w:val="yellow"/>
              </w:rPr>
            </w:pPr>
            <w:r w:rsidRPr="009552FF">
              <w:rPr>
                <w:sz w:val="22"/>
                <w:szCs w:val="22"/>
                <w:highlight w:val="yellow"/>
              </w:rPr>
              <w:t>Общее количество часов</w:t>
            </w:r>
          </w:p>
        </w:tc>
        <w:tc>
          <w:tcPr>
            <w:tcW w:w="2669" w:type="dxa"/>
          </w:tcPr>
          <w:p w14:paraId="68E91B21" w14:textId="77777777" w:rsidR="009552FF" w:rsidRPr="009552FF" w:rsidRDefault="00DC7EB3">
            <w:pPr>
              <w:jc w:val="center"/>
              <w:rPr>
                <w:sz w:val="22"/>
                <w:szCs w:val="22"/>
                <w:highlight w:val="yellow"/>
              </w:rPr>
            </w:pPr>
            <w:bookmarkStart w:id="24" w:name="Hours2"/>
            <w:r>
              <w:rPr>
                <w:sz w:val="22"/>
                <w:szCs w:val="22"/>
                <w:highlight w:val="yellow"/>
              </w:rPr>
              <w:t>72</w:t>
            </w:r>
            <w:r w:rsidR="009552FF">
              <w:rPr>
                <w:sz w:val="22"/>
                <w:szCs w:val="22"/>
                <w:highlight w:val="yellow"/>
              </w:rPr>
              <w:t xml:space="preserve"> час.</w:t>
            </w:r>
            <w:bookmarkEnd w:id="24"/>
          </w:p>
        </w:tc>
      </w:tr>
    </w:tbl>
    <w:p w14:paraId="36609326" w14:textId="77777777" w:rsidR="001B1281" w:rsidRDefault="001B12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left="1069" w:hanging="720"/>
        <w:rPr>
          <w:b/>
          <w:color w:val="000000"/>
        </w:rPr>
      </w:pPr>
    </w:p>
    <w:p w14:paraId="31F9E010" w14:textId="77777777" w:rsidR="001B1281" w:rsidRDefault="001B12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left="1069" w:hanging="720"/>
        <w:rPr>
          <w:b/>
          <w:color w:val="000000"/>
        </w:rPr>
      </w:pPr>
    </w:p>
    <w:p w14:paraId="5A1595AF" w14:textId="77777777" w:rsidR="001B1281" w:rsidRDefault="006B1D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left="1069" w:hanging="720"/>
        <w:rPr>
          <w:b/>
          <w:color w:val="000000"/>
        </w:rPr>
      </w:pPr>
      <w:r>
        <w:rPr>
          <w:b/>
          <w:color w:val="000000"/>
        </w:rPr>
        <w:t>2. Цели освоения дисциплины</w:t>
      </w:r>
    </w:p>
    <w:p w14:paraId="091C4C8B" w14:textId="77777777" w:rsidR="001B1281" w:rsidRPr="006922E7" w:rsidRDefault="00C07C1F">
      <w:pPr>
        <w:tabs>
          <w:tab w:val="left" w:pos="0"/>
        </w:tabs>
        <w:ind w:firstLine="360"/>
        <w:jc w:val="both"/>
        <w:rPr>
          <w:highlight w:val="cyan"/>
        </w:rPr>
      </w:pPr>
      <w:r w:rsidRPr="00C07C1F">
        <w:rPr>
          <w:highlight w:val="cyan"/>
        </w:rPr>
        <w:t xml:space="preserve">Дисциплина «Web-программирование» призвана содействовать знакомству студентов с компьютерными телекоммуникациями и возможными подходами к разработке гипертекстовых документов, предназначенных для публикации в глобальной компьютерной сети Internet. Она важна с той точки зрения, что позволяет развивать способности студентов, связанные с общей культурой работы в глобальной сети. Курс </w:t>
      </w:r>
      <w:r w:rsidR="006922E7" w:rsidRPr="006922E7">
        <w:rPr>
          <w:highlight w:val="cyan"/>
        </w:rPr>
        <w:t xml:space="preserve">позволяет овладеть технологиями проектирования структуры </w:t>
      </w:r>
      <w:proofErr w:type="spellStart"/>
      <w:r w:rsidR="006922E7" w:rsidRPr="006922E7">
        <w:rPr>
          <w:highlight w:val="cyan"/>
        </w:rPr>
        <w:t>web</w:t>
      </w:r>
      <w:proofErr w:type="spellEnd"/>
      <w:r w:rsidR="006922E7" w:rsidRPr="006922E7">
        <w:rPr>
          <w:highlight w:val="cyan"/>
        </w:rPr>
        <w:t xml:space="preserve">-сайта как информационной системы, создания </w:t>
      </w:r>
      <w:proofErr w:type="spellStart"/>
      <w:r w:rsidR="006922E7" w:rsidRPr="006922E7">
        <w:rPr>
          <w:highlight w:val="cyan"/>
        </w:rPr>
        <w:t>web</w:t>
      </w:r>
      <w:proofErr w:type="spellEnd"/>
      <w:r w:rsidR="006922E7" w:rsidRPr="006922E7">
        <w:rPr>
          <w:highlight w:val="cyan"/>
        </w:rPr>
        <w:t xml:space="preserve">-сайта средствами программирования на стороне клиента и сервера, а также размещения, поддержки и сопровождения </w:t>
      </w:r>
      <w:proofErr w:type="spellStart"/>
      <w:r w:rsidR="006922E7" w:rsidRPr="006922E7">
        <w:rPr>
          <w:highlight w:val="cyan"/>
        </w:rPr>
        <w:t>web</w:t>
      </w:r>
      <w:proofErr w:type="spellEnd"/>
      <w:r w:rsidR="006922E7" w:rsidRPr="006922E7">
        <w:rPr>
          <w:highlight w:val="cyan"/>
        </w:rPr>
        <w:t>-сайта на сервере</w:t>
      </w:r>
      <w:r w:rsidRPr="00C07C1F">
        <w:rPr>
          <w:highlight w:val="cyan"/>
        </w:rPr>
        <w:t>.</w:t>
      </w:r>
    </w:p>
    <w:p w14:paraId="1DB12E8A" w14:textId="77777777" w:rsidR="001B1281" w:rsidRDefault="001B1281">
      <w:pPr>
        <w:tabs>
          <w:tab w:val="left" w:pos="0"/>
        </w:tabs>
        <w:ind w:firstLine="360"/>
        <w:jc w:val="both"/>
      </w:pPr>
    </w:p>
    <w:p w14:paraId="315326E5" w14:textId="77777777" w:rsidR="001B1281" w:rsidRDefault="006B1D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567"/>
        <w:rPr>
          <w:b/>
          <w:color w:val="000000"/>
        </w:rPr>
      </w:pPr>
      <w:r>
        <w:rPr>
          <w:b/>
          <w:color w:val="000000"/>
        </w:rPr>
        <w:t xml:space="preserve">3. Место дисциплины в структуре ОПОП: </w:t>
      </w:r>
    </w:p>
    <w:p w14:paraId="5E07F2F6" w14:textId="77777777" w:rsidR="001B1281" w:rsidRDefault="006B1D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Для изучения дисциплины необходимы знания, полученные обучающимися в рамках </w:t>
      </w:r>
      <w:r w:rsidRPr="003A7D0E">
        <w:rPr>
          <w:color w:val="000000"/>
          <w:highlight w:val="cyan"/>
        </w:rPr>
        <w:t xml:space="preserve">школьного курса </w:t>
      </w:r>
      <w:r w:rsidRPr="006922E7">
        <w:rPr>
          <w:color w:val="000000"/>
          <w:highlight w:val="cyan"/>
        </w:rPr>
        <w:t>«</w:t>
      </w:r>
      <w:r w:rsidR="006922E7" w:rsidRPr="006922E7">
        <w:rPr>
          <w:highlight w:val="cyan"/>
        </w:rPr>
        <w:t>Информатика</w:t>
      </w:r>
      <w:r w:rsidRPr="006922E7">
        <w:rPr>
          <w:color w:val="000000"/>
          <w:highlight w:val="cyan"/>
        </w:rPr>
        <w:t xml:space="preserve">», а также в результате освоения дисциплин: </w:t>
      </w:r>
      <w:r w:rsidR="006922E7" w:rsidRPr="006922E7">
        <w:rPr>
          <w:highlight w:val="cyan"/>
        </w:rPr>
        <w:t>«Компьютерные науки (Языки программирования)», «Компьютерные науки (Информатика)»</w:t>
      </w:r>
      <w:r w:rsidRPr="006922E7">
        <w:rPr>
          <w:color w:val="000000"/>
          <w:highlight w:val="cyan"/>
        </w:rPr>
        <w:t>.</w:t>
      </w:r>
      <w:r>
        <w:rPr>
          <w:color w:val="000000"/>
        </w:rPr>
        <w:t xml:space="preserve"> </w:t>
      </w:r>
    </w:p>
    <w:p w14:paraId="7200A40D" w14:textId="77777777" w:rsidR="001B1281" w:rsidRDefault="006B1D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567"/>
        <w:jc w:val="both"/>
        <w:rPr>
          <w:color w:val="000000"/>
        </w:rPr>
      </w:pPr>
      <w:r>
        <w:rPr>
          <w:color w:val="000000"/>
        </w:rPr>
        <w:t>Приступая к изучению дисциплины «</w:t>
      </w:r>
      <w:bookmarkStart w:id="25" w:name="Discipline2"/>
      <w:r w:rsidR="003A7D0E" w:rsidRPr="003A7D0E">
        <w:rPr>
          <w:color w:val="000000"/>
          <w:shd w:val="clear" w:color="auto" w:fill="FFFF00"/>
          <w:lang w:val="en-US"/>
        </w:rPr>
        <w:t>Web</w:t>
      </w:r>
      <w:r w:rsidR="003A7D0E" w:rsidRPr="003A7D0E">
        <w:rPr>
          <w:color w:val="000000"/>
          <w:shd w:val="clear" w:color="auto" w:fill="FFFF00"/>
        </w:rPr>
        <w:t>-программирование</w:t>
      </w:r>
      <w:bookmarkEnd w:id="25"/>
      <w:r>
        <w:rPr>
          <w:color w:val="000000"/>
        </w:rPr>
        <w:t xml:space="preserve">», студент должен иметь представление </w:t>
      </w:r>
      <w:r w:rsidRPr="008E77BA">
        <w:rPr>
          <w:color w:val="000000"/>
          <w:highlight w:val="cyan"/>
        </w:rPr>
        <w:t xml:space="preserve">о </w:t>
      </w:r>
      <w:r w:rsidR="008E77BA" w:rsidRPr="008E77BA">
        <w:rPr>
          <w:highlight w:val="cyan"/>
        </w:rPr>
        <w:t>понимании проблематики, целей и задач программирования, знании современных технологий программирования (структурное, модульное программирование), а также знании методов отладки и тестирования программ.</w:t>
      </w:r>
    </w:p>
    <w:p w14:paraId="1DA27B04" w14:textId="77777777" w:rsidR="001B1281" w:rsidRDefault="001B12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567"/>
        <w:jc w:val="both"/>
        <w:rPr>
          <w:color w:val="000000"/>
        </w:rPr>
      </w:pPr>
    </w:p>
    <w:p w14:paraId="7D55F854" w14:textId="77777777" w:rsidR="001B1281" w:rsidRDefault="006B1DF1">
      <w:pPr>
        <w:widowControl w:val="0"/>
        <w:jc w:val="center"/>
        <w:rPr>
          <w:b/>
        </w:rPr>
      </w:pPr>
      <w:r>
        <w:rPr>
          <w:b/>
        </w:rPr>
        <w:t xml:space="preserve">4. Требования к результатам освоения дисциплины </w:t>
      </w:r>
    </w:p>
    <w:p w14:paraId="6624B157" w14:textId="77777777" w:rsidR="001B1281" w:rsidRDefault="006B1DF1">
      <w:pPr>
        <w:widowControl w:val="0"/>
        <w:ind w:firstLine="567"/>
        <w:jc w:val="both"/>
      </w:pPr>
      <w:r>
        <w:t xml:space="preserve">Компетенции обучающегося, формируемые в результате освоения дисциплины. </w:t>
      </w:r>
    </w:p>
    <w:p w14:paraId="28B43624" w14:textId="77777777" w:rsidR="001B1281" w:rsidRDefault="006B1DF1">
      <w:pPr>
        <w:widowControl w:val="0"/>
        <w:ind w:firstLine="567"/>
        <w:jc w:val="both"/>
      </w:pPr>
      <w:r>
        <w:t>В результате изучения дисциплины обучающийся должен обладать следующими компетенциями (результатами освоения образовательной программы):</w:t>
      </w:r>
    </w:p>
    <w:p w14:paraId="248DCD42" w14:textId="77777777" w:rsidR="00021807" w:rsidRDefault="00021807">
      <w:pPr>
        <w:widowControl w:val="0"/>
        <w:ind w:firstLine="567"/>
        <w:jc w:val="both"/>
      </w:pPr>
    </w:p>
    <w:p w14:paraId="3D98636F" w14:textId="215E532B" w:rsidR="001B1281" w:rsidRDefault="000B32DB">
      <w:pPr>
        <w:widowControl w:val="0"/>
        <w:ind w:firstLine="567"/>
        <w:jc w:val="both"/>
      </w:pPr>
      <w:bookmarkStart w:id="26" w:name="Competencies"/>
      <w:r>
        <w:rPr>
          <w:b/>
        </w:rPr>
        <w:t>-</w:t>
      </w:r>
    </w:p>
    <w:bookmarkEnd w:id="26"/>
    <w:p w14:paraId="1A2B6F1F" w14:textId="77777777" w:rsidR="001B1281" w:rsidRDefault="006B1DF1">
      <w:pPr>
        <w:widowControl w:val="0"/>
        <w:ind w:firstLine="567"/>
        <w:jc w:val="both"/>
        <w:rPr>
          <w:color w:val="000000"/>
        </w:rPr>
      </w:pPr>
      <w:r>
        <w:rPr>
          <w:color w:val="000000"/>
        </w:rPr>
        <w:t>Взаимосвязь планируемых результатов обучения по дисциплине с формируемыми компетенциями ОПОП: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28"/>
        <w:gridCol w:w="2287"/>
        <w:gridCol w:w="1979"/>
        <w:gridCol w:w="2257"/>
      </w:tblGrid>
      <w:tr w:rsidR="00600187" w14:paraId="33763943" w14:textId="77777777" w:rsidTr="00600187">
        <w:trPr>
          <w:trHeight w:val="257"/>
        </w:trPr>
        <w:tc>
          <w:tcPr>
            <w:tcW w:w="15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F15067" w14:textId="77777777" w:rsidR="00600187" w:rsidRDefault="00600187">
            <w:pPr>
              <w:jc w:val="center"/>
              <w:rPr>
                <w:b/>
                <w:i/>
              </w:rPr>
            </w:pPr>
            <w:r>
              <w:rPr>
                <w:b/>
              </w:rPr>
              <w:t>Компетенции</w:t>
            </w:r>
          </w:p>
        </w:tc>
        <w:tc>
          <w:tcPr>
            <w:tcW w:w="340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A650CB" w14:textId="77777777" w:rsidR="00600187" w:rsidRDefault="00600187">
            <w:pPr>
              <w:jc w:val="center"/>
              <w:rPr>
                <w:b/>
              </w:rPr>
            </w:pPr>
            <w:r>
              <w:rPr>
                <w:b/>
              </w:rPr>
              <w:t xml:space="preserve">Планируемые результаты обучения, соответствующие </w:t>
            </w:r>
            <w:r>
              <w:rPr>
                <w:b/>
              </w:rPr>
              <w:lastRenderedPageBreak/>
              <w:t>формируемым компетенциям ОПОП</w:t>
            </w:r>
          </w:p>
        </w:tc>
      </w:tr>
      <w:tr w:rsidR="00600187" w14:paraId="04A186AF" w14:textId="77777777" w:rsidTr="00600187">
        <w:trPr>
          <w:trHeight w:val="525"/>
        </w:trPr>
        <w:tc>
          <w:tcPr>
            <w:tcW w:w="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7F9E0C" w14:textId="77777777" w:rsidR="00600187" w:rsidRDefault="0060018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Код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DF22FB" w14:textId="77777777" w:rsidR="00600187" w:rsidRDefault="00600187">
            <w:pPr>
              <w:jc w:val="center"/>
              <w:rPr>
                <w:b/>
                <w:i/>
              </w:rPr>
            </w:pPr>
            <w:r>
              <w:rPr>
                <w:b/>
              </w:rPr>
              <w:t>Формулировка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AAE1" w14:textId="77777777" w:rsidR="00600187" w:rsidRDefault="00600187">
            <w:pPr>
              <w:rPr>
                <w:b/>
              </w:rPr>
            </w:pPr>
          </w:p>
        </w:tc>
      </w:tr>
      <w:tr w:rsidR="00600187" w14:paraId="3D0EA972" w14:textId="77777777" w:rsidTr="00600187">
        <w:trPr>
          <w:trHeight w:val="4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88E50" w14:textId="77777777" w:rsidR="00600187" w:rsidRDefault="00600187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6962" w14:textId="77777777" w:rsidR="00600187" w:rsidRDefault="00600187">
            <w:pPr>
              <w:rPr>
                <w:b/>
                <w:i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2F91AC" w14:textId="77777777" w:rsidR="00600187" w:rsidRDefault="00600187">
            <w:pPr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  <w:t>Знать: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F42863" w14:textId="77777777" w:rsidR="00600187" w:rsidRDefault="00600187">
            <w:pPr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  <w:t>Уметь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BE1A95" w14:textId="77777777" w:rsidR="00600187" w:rsidRDefault="00600187">
            <w:pPr>
              <w:autoSpaceDE w:val="0"/>
              <w:autoSpaceDN w:val="0"/>
              <w:adjustRightInd w:val="0"/>
              <w:jc w:val="center"/>
              <w:rPr>
                <w:b/>
                <w:spacing w:val="-1"/>
              </w:rPr>
            </w:pPr>
            <w:r>
              <w:rPr>
                <w:b/>
                <w:color w:val="000000"/>
                <w:spacing w:val="-1"/>
              </w:rPr>
              <w:t>Владеть:</w:t>
            </w:r>
          </w:p>
        </w:tc>
      </w:tr>
    </w:tbl>
    <w:p w14:paraId="3C08102F" w14:textId="77777777" w:rsidR="00202F26" w:rsidRDefault="00202F26">
      <w:pPr>
        <w:widowControl w:val="0"/>
        <w:ind w:firstLine="567"/>
        <w:jc w:val="both"/>
        <w:rPr>
          <w:color w:val="000000"/>
        </w:rPr>
      </w:pPr>
    </w:p>
    <w:p w14:paraId="1C61A45B" w14:textId="77777777" w:rsidR="001B1281" w:rsidRDefault="006B1DF1">
      <w:pPr>
        <w:widowControl w:val="0"/>
        <w:ind w:firstLine="567"/>
        <w:jc w:val="both"/>
      </w:pPr>
      <w:r>
        <w:t>При проведении учебных занятий обеспечивается развитие у обучающихся навыков командной работы, межличностной коммуникации, принятия решений, лидерских качеств (включая при необходимости проведение интерактивных лекций, групповых дискуссий, ролевых игр, тренингов, анализ ситуаций и имитационных моделей, преподавание дисциплин (модулей) в форме курсов, составленных на основе результатов научных исследований, в том числе с учетом региональных особенностей профессиональной деятельности выпускников и потребностей работодателей).</w:t>
      </w:r>
    </w:p>
    <w:p w14:paraId="68EB0342" w14:textId="77777777" w:rsidR="001B1281" w:rsidRDefault="001B1281">
      <w:pPr>
        <w:widowControl w:val="0"/>
        <w:ind w:firstLine="567"/>
        <w:jc w:val="both"/>
      </w:pPr>
    </w:p>
    <w:p w14:paraId="1AE8F0C4" w14:textId="77777777" w:rsidR="001B1281" w:rsidRDefault="001B1281">
      <w:pPr>
        <w:widowControl w:val="0"/>
        <w:ind w:firstLine="567"/>
        <w:jc w:val="both"/>
        <w:sectPr w:rsidR="001B1281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7569575B" w14:textId="77777777" w:rsidR="001B1281" w:rsidRDefault="006B1DF1">
      <w:pPr>
        <w:widowControl w:val="0"/>
        <w:ind w:firstLine="567"/>
        <w:jc w:val="center"/>
        <w:rPr>
          <w:b/>
        </w:rPr>
      </w:pPr>
      <w:r>
        <w:rPr>
          <w:b/>
        </w:rPr>
        <w:lastRenderedPageBreak/>
        <w:t>5. Содержание и учебно-методическая карта дисциплины</w:t>
      </w:r>
    </w:p>
    <w:p w14:paraId="65493B30" w14:textId="77777777" w:rsidR="008A325F" w:rsidRPr="008A325F" w:rsidRDefault="008A325F" w:rsidP="008A325F">
      <w:pPr>
        <w:widowControl w:val="0"/>
        <w:ind w:firstLine="567"/>
        <w:jc w:val="right"/>
        <w:rPr>
          <w:b/>
        </w:rPr>
      </w:pPr>
      <w:r w:rsidRPr="008A325F">
        <w:rPr>
          <w:b/>
        </w:rPr>
        <w:t>Таблица 5.1</w:t>
      </w:r>
    </w:p>
    <w:tbl>
      <w:tblPr>
        <w:tblStyle w:val="aff2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1678"/>
        <w:gridCol w:w="452"/>
        <w:gridCol w:w="454"/>
        <w:gridCol w:w="623"/>
        <w:gridCol w:w="1827"/>
        <w:gridCol w:w="613"/>
        <w:gridCol w:w="960"/>
        <w:gridCol w:w="707"/>
        <w:gridCol w:w="709"/>
        <w:gridCol w:w="964"/>
      </w:tblGrid>
      <w:tr w:rsidR="00F6352B" w14:paraId="6A74A637" w14:textId="77777777" w:rsidTr="00F6352B">
        <w:trPr>
          <w:trHeight w:val="724"/>
        </w:trPr>
        <w:tc>
          <w:tcPr>
            <w:tcW w:w="311" w:type="pct"/>
            <w:vMerge w:val="restart"/>
          </w:tcPr>
          <w:p w14:paraId="45708777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Номер недели</w:t>
            </w:r>
          </w:p>
        </w:tc>
        <w:tc>
          <w:tcPr>
            <w:tcW w:w="875" w:type="pct"/>
            <w:vMerge w:val="restart"/>
          </w:tcPr>
          <w:p w14:paraId="0909B0B5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Наименование тем (вопросов),</w:t>
            </w:r>
          </w:p>
          <w:p w14:paraId="53CCC660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изучаемых по данной </w:t>
            </w:r>
          </w:p>
          <w:p w14:paraId="71E33AAC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дисциплине</w:t>
            </w:r>
          </w:p>
        </w:tc>
        <w:tc>
          <w:tcPr>
            <w:tcW w:w="798" w:type="pct"/>
            <w:gridSpan w:val="3"/>
          </w:tcPr>
          <w:p w14:paraId="787BAE7C" w14:textId="77777777" w:rsidR="00F6352B" w:rsidRDefault="00F6352B">
            <w:pPr>
              <w:pStyle w:val="3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82296D" w14:textId="3BE1BD9D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Занятия</w:t>
            </w:r>
          </w:p>
        </w:tc>
        <w:tc>
          <w:tcPr>
            <w:tcW w:w="1273" w:type="pct"/>
            <w:gridSpan w:val="2"/>
          </w:tcPr>
          <w:p w14:paraId="1052A43D" w14:textId="262AA82A" w:rsidR="00F6352B" w:rsidRDefault="00F6352B">
            <w:pPr>
              <w:shd w:val="clear" w:color="auto" w:fill="FFFFFF"/>
              <w:jc w:val="center"/>
              <w:rPr>
                <w:b/>
              </w:rPr>
            </w:pPr>
          </w:p>
          <w:p w14:paraId="4D736A96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Самостоятельная работа</w:t>
            </w:r>
          </w:p>
          <w:p w14:paraId="5FCCDFB2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студентов</w:t>
            </w:r>
          </w:p>
        </w:tc>
        <w:tc>
          <w:tcPr>
            <w:tcW w:w="501" w:type="pct"/>
            <w:vMerge w:val="restart"/>
          </w:tcPr>
          <w:p w14:paraId="51AE9C62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Формы контроля</w:t>
            </w:r>
          </w:p>
        </w:tc>
        <w:tc>
          <w:tcPr>
            <w:tcW w:w="739" w:type="pct"/>
            <w:gridSpan w:val="2"/>
          </w:tcPr>
          <w:p w14:paraId="32B24AF2" w14:textId="77777777" w:rsidR="00F6352B" w:rsidRDefault="00F6352B">
            <w:pPr>
              <w:shd w:val="clear" w:color="auto" w:fill="FFFFFF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Баллы</w:t>
            </w:r>
          </w:p>
        </w:tc>
        <w:tc>
          <w:tcPr>
            <w:tcW w:w="503" w:type="pct"/>
            <w:vMerge w:val="restart"/>
          </w:tcPr>
          <w:p w14:paraId="7CF1FC9A" w14:textId="77777777" w:rsidR="00F6352B" w:rsidRDefault="00F6352B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Литература</w:t>
            </w:r>
          </w:p>
        </w:tc>
      </w:tr>
      <w:tr w:rsidR="00F6352B" w14:paraId="0A8BE811" w14:textId="77777777" w:rsidTr="00F6352B">
        <w:trPr>
          <w:trHeight w:val="198"/>
        </w:trPr>
        <w:tc>
          <w:tcPr>
            <w:tcW w:w="311" w:type="pct"/>
            <w:vMerge/>
          </w:tcPr>
          <w:p w14:paraId="18197901" w14:textId="77777777" w:rsidR="00505237" w:rsidRDefault="0050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75" w:type="pct"/>
            <w:vMerge/>
          </w:tcPr>
          <w:p w14:paraId="2443D9DB" w14:textId="77777777" w:rsidR="00505237" w:rsidRDefault="0050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36" w:type="pct"/>
          </w:tcPr>
          <w:p w14:paraId="5A096CC4" w14:textId="77777777" w:rsidR="00505237" w:rsidRDefault="00505237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</w:t>
            </w:r>
          </w:p>
        </w:tc>
        <w:tc>
          <w:tcPr>
            <w:tcW w:w="237" w:type="pct"/>
          </w:tcPr>
          <w:p w14:paraId="369E7C9C" w14:textId="77777777" w:rsidR="00505237" w:rsidRDefault="00505237">
            <w:pPr>
              <w:pStyle w:val="3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пр</w:t>
            </w:r>
            <w:proofErr w:type="spellEnd"/>
          </w:p>
        </w:tc>
        <w:tc>
          <w:tcPr>
            <w:tcW w:w="324" w:type="pct"/>
          </w:tcPr>
          <w:p w14:paraId="538225DC" w14:textId="01E61A5A" w:rsidR="00505237" w:rsidRPr="00F6352B" w:rsidRDefault="00F6352B" w:rsidP="00F6352B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</w:t>
            </w:r>
          </w:p>
        </w:tc>
        <w:tc>
          <w:tcPr>
            <w:tcW w:w="953" w:type="pct"/>
          </w:tcPr>
          <w:p w14:paraId="791F4B9A" w14:textId="157C1018" w:rsidR="00505237" w:rsidRDefault="00505237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Содержание</w:t>
            </w:r>
          </w:p>
        </w:tc>
        <w:tc>
          <w:tcPr>
            <w:tcW w:w="320" w:type="pct"/>
          </w:tcPr>
          <w:p w14:paraId="40A45878" w14:textId="77777777" w:rsidR="00505237" w:rsidRDefault="00505237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Часы</w:t>
            </w:r>
          </w:p>
        </w:tc>
        <w:tc>
          <w:tcPr>
            <w:tcW w:w="501" w:type="pct"/>
            <w:vMerge/>
          </w:tcPr>
          <w:p w14:paraId="7BE2C171" w14:textId="77777777" w:rsidR="00505237" w:rsidRDefault="0050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9" w:type="pct"/>
          </w:tcPr>
          <w:p w14:paraId="452401B0" w14:textId="77777777" w:rsidR="00505237" w:rsidRPr="00021807" w:rsidRDefault="0050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69" w:type="pct"/>
          </w:tcPr>
          <w:p w14:paraId="11619DAC" w14:textId="77777777" w:rsidR="00505237" w:rsidRPr="00021807" w:rsidRDefault="0050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503" w:type="pct"/>
            <w:vMerge/>
          </w:tcPr>
          <w:p w14:paraId="68EA9611" w14:textId="77777777" w:rsidR="00505237" w:rsidRDefault="0050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F6352B" w14:paraId="241348FE" w14:textId="77777777" w:rsidTr="00F6352B">
        <w:trPr>
          <w:trHeight w:val="574"/>
        </w:trPr>
        <w:tc>
          <w:tcPr>
            <w:tcW w:w="311" w:type="pct"/>
          </w:tcPr>
          <w:p w14:paraId="34527824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highlight w:val="cyan"/>
              </w:rPr>
            </w:pPr>
          </w:p>
        </w:tc>
        <w:tc>
          <w:tcPr>
            <w:tcW w:w="875" w:type="pct"/>
          </w:tcPr>
          <w:p w14:paraId="5AD7DE1C" w14:textId="77777777" w:rsidR="00505237" w:rsidRDefault="00505237" w:rsidP="00636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  <w:r w:rsidRPr="00636991">
              <w:rPr>
                <w:sz w:val="22"/>
                <w:szCs w:val="22"/>
                <w:highlight w:val="cyan"/>
              </w:rPr>
              <w:t>Глобальные компьютерные сети</w:t>
            </w:r>
          </w:p>
          <w:p w14:paraId="2670BAA1" w14:textId="77777777" w:rsidR="00505237" w:rsidRDefault="00505237" w:rsidP="00636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</w:p>
          <w:p w14:paraId="4DB47FE4" w14:textId="77777777" w:rsidR="00505237" w:rsidRPr="008E6CE9" w:rsidRDefault="00505237" w:rsidP="00636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58"/>
              </w:tabs>
              <w:ind w:left="38"/>
              <w:rPr>
                <w:sz w:val="20"/>
                <w:szCs w:val="20"/>
                <w:highlight w:val="cyan"/>
                <w:lang w:val="en-US"/>
              </w:rPr>
            </w:pPr>
            <w:r w:rsidRPr="008E6CE9">
              <w:rPr>
                <w:sz w:val="20"/>
                <w:szCs w:val="20"/>
                <w:highlight w:val="cyan"/>
              </w:rPr>
              <w:t>Основные понятия, принципы функционирования. Каталоги ресурсов. Поисковые системы.</w:t>
            </w:r>
          </w:p>
        </w:tc>
        <w:tc>
          <w:tcPr>
            <w:tcW w:w="236" w:type="pct"/>
          </w:tcPr>
          <w:p w14:paraId="209B19A8" w14:textId="77777777" w:rsidR="00505237" w:rsidRPr="00CE5897" w:rsidRDefault="00505237">
            <w:pPr>
              <w:shd w:val="clear" w:color="auto" w:fill="FFFFFF"/>
              <w:jc w:val="center"/>
              <w:rPr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1</w:t>
            </w:r>
          </w:p>
        </w:tc>
        <w:tc>
          <w:tcPr>
            <w:tcW w:w="237" w:type="pct"/>
          </w:tcPr>
          <w:p w14:paraId="793414F9" w14:textId="77777777" w:rsidR="00505237" w:rsidRPr="00CE5897" w:rsidRDefault="00505237">
            <w:pPr>
              <w:shd w:val="clear" w:color="auto" w:fill="FFFFFF"/>
              <w:jc w:val="center"/>
              <w:rPr>
                <w:highlight w:val="cyan"/>
              </w:rPr>
            </w:pPr>
          </w:p>
        </w:tc>
        <w:tc>
          <w:tcPr>
            <w:tcW w:w="324" w:type="pct"/>
          </w:tcPr>
          <w:p w14:paraId="0A96F608" w14:textId="77777777" w:rsidR="00505237" w:rsidRPr="00CE5897" w:rsidRDefault="00505237">
            <w:pPr>
              <w:widowControl w:val="0"/>
              <w:tabs>
                <w:tab w:val="left" w:pos="8458"/>
              </w:tabs>
              <w:ind w:left="38"/>
              <w:rPr>
                <w:highlight w:val="cyan"/>
              </w:rPr>
            </w:pPr>
          </w:p>
        </w:tc>
        <w:tc>
          <w:tcPr>
            <w:tcW w:w="953" w:type="pct"/>
          </w:tcPr>
          <w:p w14:paraId="5E159794" w14:textId="42F34B27" w:rsidR="00505237" w:rsidRPr="00CE5897" w:rsidRDefault="00505237">
            <w:pPr>
              <w:widowControl w:val="0"/>
              <w:tabs>
                <w:tab w:val="left" w:pos="8458"/>
              </w:tabs>
              <w:ind w:left="38"/>
              <w:rPr>
                <w:highlight w:val="cyan"/>
              </w:rPr>
            </w:pPr>
          </w:p>
        </w:tc>
        <w:tc>
          <w:tcPr>
            <w:tcW w:w="320" w:type="pct"/>
          </w:tcPr>
          <w:p w14:paraId="7D65042B" w14:textId="77777777" w:rsidR="00505237" w:rsidRPr="00CE5897" w:rsidRDefault="00505237">
            <w:pPr>
              <w:shd w:val="clear" w:color="auto" w:fill="FFFFFF"/>
              <w:jc w:val="center"/>
              <w:rPr>
                <w:highlight w:val="cyan"/>
              </w:rPr>
            </w:pPr>
          </w:p>
        </w:tc>
        <w:tc>
          <w:tcPr>
            <w:tcW w:w="501" w:type="pct"/>
          </w:tcPr>
          <w:p w14:paraId="275DEC0B" w14:textId="77777777" w:rsidR="00505237" w:rsidRPr="00CE5897" w:rsidRDefault="00505237">
            <w:pPr>
              <w:shd w:val="clear" w:color="auto" w:fill="FFFFFF"/>
              <w:rPr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593536BD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6981DB35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2</w:t>
            </w:r>
          </w:p>
        </w:tc>
        <w:tc>
          <w:tcPr>
            <w:tcW w:w="503" w:type="pct"/>
          </w:tcPr>
          <w:p w14:paraId="35C36555" w14:textId="77777777" w:rsidR="00505237" w:rsidRPr="00CE5897" w:rsidRDefault="00505237">
            <w:pPr>
              <w:shd w:val="clear" w:color="auto" w:fill="FFFFFF"/>
              <w:rPr>
                <w:b/>
                <w:highlight w:val="cyan"/>
              </w:rPr>
            </w:pPr>
            <w:r w:rsidRPr="00CE5897">
              <w:rPr>
                <w:b/>
                <w:sz w:val="22"/>
                <w:szCs w:val="22"/>
                <w:highlight w:val="cyan"/>
              </w:rPr>
              <w:t>[1-8]</w:t>
            </w:r>
          </w:p>
        </w:tc>
      </w:tr>
      <w:tr w:rsidR="00F6352B" w14:paraId="19BDC150" w14:textId="77777777" w:rsidTr="00F6352B">
        <w:trPr>
          <w:trHeight w:val="574"/>
        </w:trPr>
        <w:tc>
          <w:tcPr>
            <w:tcW w:w="311" w:type="pct"/>
          </w:tcPr>
          <w:p w14:paraId="12E40D52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51DFBC7C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Я</w:t>
            </w:r>
            <w:r w:rsidRPr="00636991">
              <w:rPr>
                <w:sz w:val="22"/>
                <w:szCs w:val="22"/>
                <w:highlight w:val="cyan"/>
              </w:rPr>
              <w:t>зык гипертекстовой разметки страниц HTML</w:t>
            </w:r>
          </w:p>
          <w:p w14:paraId="0F4EB5A5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</w:p>
          <w:p w14:paraId="599B3130" w14:textId="77777777" w:rsidR="00505237" w:rsidRPr="008E6CE9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  <w:lang w:val="en-US"/>
              </w:rPr>
            </w:pPr>
            <w:r w:rsidRPr="008E6CE9">
              <w:rPr>
                <w:sz w:val="18"/>
                <w:szCs w:val="18"/>
                <w:highlight w:val="cyan"/>
              </w:rPr>
              <w:t>Общая структура документа, абзацы, цвета, ссылки. Графические форматы, графический объект как ссылка. Таблицы. Фреймы. Общие подходы к дизайну сайта. Разработка макета страницы. Формы.</w:t>
            </w:r>
          </w:p>
        </w:tc>
        <w:tc>
          <w:tcPr>
            <w:tcW w:w="236" w:type="pct"/>
          </w:tcPr>
          <w:p w14:paraId="31BAEBC2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6AF34BD6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4D31F81E" w14:textId="77777777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</w:p>
        </w:tc>
        <w:tc>
          <w:tcPr>
            <w:tcW w:w="953" w:type="pct"/>
          </w:tcPr>
          <w:p w14:paraId="12B15332" w14:textId="5C6942BB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</w:p>
        </w:tc>
        <w:tc>
          <w:tcPr>
            <w:tcW w:w="320" w:type="pct"/>
          </w:tcPr>
          <w:p w14:paraId="37D161C8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76A10D78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1B8EB04E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4C0E4F9E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5</w:t>
            </w:r>
          </w:p>
        </w:tc>
        <w:tc>
          <w:tcPr>
            <w:tcW w:w="503" w:type="pct"/>
          </w:tcPr>
          <w:p w14:paraId="5C112B7A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4B32A962" w14:textId="77777777" w:rsidTr="00F6352B">
        <w:trPr>
          <w:trHeight w:val="574"/>
        </w:trPr>
        <w:tc>
          <w:tcPr>
            <w:tcW w:w="311" w:type="pct"/>
          </w:tcPr>
          <w:p w14:paraId="1FADD34F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6A904ED8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К</w:t>
            </w:r>
            <w:r w:rsidRPr="00636991">
              <w:rPr>
                <w:sz w:val="22"/>
                <w:szCs w:val="22"/>
                <w:highlight w:val="cyan"/>
              </w:rPr>
              <w:t>аскадные стили страниц CSS</w:t>
            </w:r>
          </w:p>
          <w:p w14:paraId="3D2DA9CF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</w:p>
          <w:p w14:paraId="1BD82EE9" w14:textId="77777777" w:rsidR="00505237" w:rsidRPr="008E6CE9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cyan"/>
                <w:lang w:val="en-US"/>
              </w:rPr>
            </w:pPr>
            <w:r w:rsidRPr="008E6CE9">
              <w:rPr>
                <w:sz w:val="20"/>
                <w:szCs w:val="20"/>
                <w:highlight w:val="cyan"/>
              </w:rPr>
              <w:t xml:space="preserve">Свойства текста. Свойства цвета и фона. Свойства шрифта. Свойства блоков. Свойства списков. Классы. </w:t>
            </w:r>
            <w:proofErr w:type="spellStart"/>
            <w:r w:rsidRPr="008E6CE9">
              <w:rPr>
                <w:sz w:val="20"/>
                <w:szCs w:val="20"/>
                <w:highlight w:val="cyan"/>
              </w:rPr>
              <w:t>Псевдоклассы</w:t>
            </w:r>
            <w:proofErr w:type="spellEnd"/>
            <w:r w:rsidRPr="008E6CE9">
              <w:rPr>
                <w:sz w:val="20"/>
                <w:szCs w:val="20"/>
                <w:highlight w:val="cyan"/>
                <w:lang w:val="en-US"/>
              </w:rPr>
              <w:t>.</w:t>
            </w:r>
          </w:p>
        </w:tc>
        <w:tc>
          <w:tcPr>
            <w:tcW w:w="236" w:type="pct"/>
          </w:tcPr>
          <w:p w14:paraId="4F8C69C6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58C2B58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0DDF3D0F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40BC069E" w14:textId="11087E3A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Восстановление</w:t>
            </w:r>
            <w:r w:rsidRPr="00136576">
              <w:rPr>
                <w:sz w:val="22"/>
                <w:szCs w:val="22"/>
                <w:highlight w:val="cyan"/>
              </w:rPr>
              <w:t xml:space="preserve"> </w:t>
            </w:r>
            <w:r>
              <w:rPr>
                <w:sz w:val="22"/>
                <w:szCs w:val="22"/>
                <w:highlight w:val="cyan"/>
                <w:lang w:val="en-US"/>
              </w:rPr>
              <w:t>CSS</w:t>
            </w:r>
            <w:r w:rsidRPr="00136576">
              <w:rPr>
                <w:sz w:val="22"/>
                <w:szCs w:val="22"/>
                <w:highlight w:val="cyan"/>
              </w:rPr>
              <w:t xml:space="preserve"> файла по готовой структуре </w:t>
            </w:r>
            <w:r>
              <w:rPr>
                <w:sz w:val="22"/>
                <w:szCs w:val="22"/>
                <w:highlight w:val="cyan"/>
                <w:lang w:val="en-US"/>
              </w:rPr>
              <w:t>HTML</w:t>
            </w:r>
            <w:r w:rsidRPr="00136576">
              <w:rPr>
                <w:sz w:val="22"/>
                <w:szCs w:val="22"/>
                <w:highlight w:val="cyan"/>
              </w:rPr>
              <w:t xml:space="preserve"> документа</w:t>
            </w:r>
          </w:p>
        </w:tc>
        <w:tc>
          <w:tcPr>
            <w:tcW w:w="320" w:type="pct"/>
          </w:tcPr>
          <w:p w14:paraId="0856A2C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501" w:type="pct"/>
          </w:tcPr>
          <w:p w14:paraId="7EB096A5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579021AA" w14:textId="77777777" w:rsidR="00505237" w:rsidRPr="008E6CE9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8E6CE9">
              <w:rPr>
                <w:b/>
                <w:sz w:val="22"/>
                <w:szCs w:val="22"/>
                <w:highlight w:val="cyan"/>
              </w:rPr>
              <w:t>0</w:t>
            </w:r>
          </w:p>
        </w:tc>
        <w:tc>
          <w:tcPr>
            <w:tcW w:w="369" w:type="pct"/>
          </w:tcPr>
          <w:p w14:paraId="4F685BFC" w14:textId="77777777" w:rsidR="00505237" w:rsidRPr="008E6CE9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8E6CE9">
              <w:rPr>
                <w:b/>
                <w:sz w:val="22"/>
                <w:szCs w:val="22"/>
                <w:highlight w:val="cyan"/>
              </w:rPr>
              <w:t>8</w:t>
            </w:r>
          </w:p>
        </w:tc>
        <w:tc>
          <w:tcPr>
            <w:tcW w:w="503" w:type="pct"/>
          </w:tcPr>
          <w:p w14:paraId="719DBB98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5DA508C3" w14:textId="77777777" w:rsidTr="00F6352B">
        <w:trPr>
          <w:trHeight w:val="574"/>
        </w:trPr>
        <w:tc>
          <w:tcPr>
            <w:tcW w:w="311" w:type="pct"/>
          </w:tcPr>
          <w:p w14:paraId="7198F57B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140E6A92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Д</w:t>
            </w:r>
            <w:r w:rsidRPr="00636991">
              <w:rPr>
                <w:sz w:val="22"/>
                <w:szCs w:val="22"/>
                <w:highlight w:val="cyan"/>
              </w:rPr>
              <w:t>инамический язык стилей SASS/SCSS</w:t>
            </w:r>
          </w:p>
        </w:tc>
        <w:tc>
          <w:tcPr>
            <w:tcW w:w="236" w:type="pct"/>
          </w:tcPr>
          <w:p w14:paraId="081B1253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1</w:t>
            </w:r>
          </w:p>
        </w:tc>
        <w:tc>
          <w:tcPr>
            <w:tcW w:w="237" w:type="pct"/>
          </w:tcPr>
          <w:p w14:paraId="119A9ED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5CDA7BCA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73CD84A2" w14:textId="48360E96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2E6640D3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23D1AFCD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опрос,  сообщения  по вопросам </w:t>
            </w:r>
            <w:r w:rsidRPr="00CE5897">
              <w:rPr>
                <w:sz w:val="22"/>
                <w:szCs w:val="22"/>
                <w:highlight w:val="cyan"/>
              </w:rPr>
              <w:lastRenderedPageBreak/>
              <w:t>темы, конспект.</w:t>
            </w:r>
          </w:p>
        </w:tc>
        <w:tc>
          <w:tcPr>
            <w:tcW w:w="369" w:type="pct"/>
          </w:tcPr>
          <w:p w14:paraId="3E521A73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lastRenderedPageBreak/>
              <w:t>0</w:t>
            </w:r>
          </w:p>
        </w:tc>
        <w:tc>
          <w:tcPr>
            <w:tcW w:w="369" w:type="pct"/>
          </w:tcPr>
          <w:p w14:paraId="6ECD727C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2</w:t>
            </w:r>
          </w:p>
        </w:tc>
        <w:tc>
          <w:tcPr>
            <w:tcW w:w="503" w:type="pct"/>
          </w:tcPr>
          <w:p w14:paraId="5AADEE8A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7AD005C6" w14:textId="77777777" w:rsidTr="00F6352B">
        <w:trPr>
          <w:trHeight w:val="574"/>
        </w:trPr>
        <w:tc>
          <w:tcPr>
            <w:tcW w:w="311" w:type="pct"/>
          </w:tcPr>
          <w:p w14:paraId="1F4DF882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0D435AA3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Я</w:t>
            </w:r>
            <w:r w:rsidRPr="00636991">
              <w:rPr>
                <w:sz w:val="22"/>
                <w:szCs w:val="22"/>
                <w:highlight w:val="cyan"/>
              </w:rPr>
              <w:t>зык JavaScript</w:t>
            </w:r>
          </w:p>
          <w:p w14:paraId="6BF8D6A9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</w:p>
          <w:p w14:paraId="444FFB1E" w14:textId="77777777" w:rsidR="00505237" w:rsidRPr="00327525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cyan"/>
              </w:rPr>
            </w:pPr>
            <w:r w:rsidRPr="00327525">
              <w:rPr>
                <w:sz w:val="20"/>
                <w:szCs w:val="20"/>
                <w:highlight w:val="cyan"/>
              </w:rPr>
              <w:t>Преимущества и ограничения программ, работающих на стороне клиента. Язык JavaScript: основы синтаксиса. Объектная модель HTML страницы. Регулярные выражения</w:t>
            </w:r>
          </w:p>
        </w:tc>
        <w:tc>
          <w:tcPr>
            <w:tcW w:w="236" w:type="pct"/>
          </w:tcPr>
          <w:p w14:paraId="4B619320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79561BAC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5A542B23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777088A5" w14:textId="44CBD26B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33372930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6633EB08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70CC6E84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6DB8AB45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7</w:t>
            </w:r>
          </w:p>
        </w:tc>
        <w:tc>
          <w:tcPr>
            <w:tcW w:w="503" w:type="pct"/>
          </w:tcPr>
          <w:p w14:paraId="608F76DE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4F73C4B5" w14:textId="77777777" w:rsidTr="00F6352B">
        <w:trPr>
          <w:trHeight w:val="574"/>
        </w:trPr>
        <w:tc>
          <w:tcPr>
            <w:tcW w:w="311" w:type="pct"/>
          </w:tcPr>
          <w:p w14:paraId="197A890C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0CE85E9D" w14:textId="77777777" w:rsidR="00505237" w:rsidRPr="00136576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Б</w:t>
            </w:r>
            <w:r w:rsidRPr="00636991">
              <w:rPr>
                <w:sz w:val="22"/>
                <w:szCs w:val="22"/>
                <w:highlight w:val="cyan"/>
              </w:rPr>
              <w:t xml:space="preserve">иблиотека </w:t>
            </w:r>
            <w:proofErr w:type="spellStart"/>
            <w:r w:rsidRPr="00636991">
              <w:rPr>
                <w:sz w:val="22"/>
                <w:szCs w:val="22"/>
                <w:highlight w:val="cyan"/>
              </w:rPr>
              <w:t>JQuery</w:t>
            </w:r>
            <w:proofErr w:type="spellEnd"/>
            <w:r>
              <w:rPr>
                <w:sz w:val="22"/>
                <w:szCs w:val="22"/>
                <w:highlight w:val="cyan"/>
                <w:lang w:val="en-US"/>
              </w:rPr>
              <w:t>,</w:t>
            </w:r>
            <w:r>
              <w:rPr>
                <w:sz w:val="22"/>
                <w:szCs w:val="22"/>
                <w:highlight w:val="cyan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cyan"/>
              </w:rPr>
              <w:t>Bootstrap</w:t>
            </w:r>
            <w:proofErr w:type="spellEnd"/>
          </w:p>
        </w:tc>
        <w:tc>
          <w:tcPr>
            <w:tcW w:w="236" w:type="pct"/>
          </w:tcPr>
          <w:p w14:paraId="49826AED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2B4CE149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44F15612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3F6B8988" w14:textId="6A07B681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 xml:space="preserve">Создание </w:t>
            </w:r>
            <w:proofErr w:type="spellStart"/>
            <w:r>
              <w:rPr>
                <w:sz w:val="22"/>
                <w:szCs w:val="22"/>
                <w:highlight w:val="cyan"/>
              </w:rPr>
              <w:t>Landing</w:t>
            </w:r>
            <w:proofErr w:type="spellEnd"/>
            <w:r>
              <w:rPr>
                <w:sz w:val="22"/>
                <w:szCs w:val="22"/>
                <w:highlight w:val="cyan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cyan"/>
              </w:rPr>
              <w:t>Page</w:t>
            </w:r>
            <w:proofErr w:type="spellEnd"/>
            <w:r>
              <w:rPr>
                <w:sz w:val="22"/>
                <w:szCs w:val="22"/>
                <w:highlight w:val="cyan"/>
              </w:rPr>
              <w:t xml:space="preserve"> с использованием библиотеки </w:t>
            </w:r>
            <w:proofErr w:type="spellStart"/>
            <w:r>
              <w:rPr>
                <w:sz w:val="22"/>
                <w:szCs w:val="22"/>
                <w:highlight w:val="cyan"/>
              </w:rPr>
              <w:t>Bootstrap</w:t>
            </w:r>
            <w:proofErr w:type="spellEnd"/>
          </w:p>
        </w:tc>
        <w:tc>
          <w:tcPr>
            <w:tcW w:w="320" w:type="pct"/>
          </w:tcPr>
          <w:p w14:paraId="1B880259" w14:textId="77777777" w:rsidR="00505237" w:rsidRPr="00136576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  <w:t>4</w:t>
            </w:r>
          </w:p>
        </w:tc>
        <w:tc>
          <w:tcPr>
            <w:tcW w:w="501" w:type="pct"/>
          </w:tcPr>
          <w:p w14:paraId="4BCEBEF0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557FD647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244C3A83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10</w:t>
            </w:r>
          </w:p>
        </w:tc>
        <w:tc>
          <w:tcPr>
            <w:tcW w:w="503" w:type="pct"/>
          </w:tcPr>
          <w:p w14:paraId="1B6D6977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189AD024" w14:textId="77777777" w:rsidTr="00F6352B">
        <w:trPr>
          <w:trHeight w:val="574"/>
        </w:trPr>
        <w:tc>
          <w:tcPr>
            <w:tcW w:w="311" w:type="pct"/>
          </w:tcPr>
          <w:p w14:paraId="274E42B9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00628D6D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Р</w:t>
            </w:r>
            <w:r w:rsidRPr="00636991">
              <w:rPr>
                <w:sz w:val="22"/>
                <w:szCs w:val="22"/>
                <w:highlight w:val="cyan"/>
              </w:rPr>
              <w:t>егулярные выражения</w:t>
            </w:r>
            <w:r>
              <w:rPr>
                <w:sz w:val="22"/>
                <w:szCs w:val="22"/>
                <w:highlight w:val="cyan"/>
              </w:rPr>
              <w:t xml:space="preserve"> на JavaScript</w:t>
            </w:r>
          </w:p>
          <w:p w14:paraId="5FD83662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14:paraId="04AB38C1" w14:textId="77777777" w:rsidR="00505237" w:rsidRPr="00CB465D" w:rsidRDefault="00505237" w:rsidP="00CB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 w:rsidRPr="00CB465D">
              <w:rPr>
                <w:sz w:val="20"/>
                <w:szCs w:val="22"/>
                <w:highlight w:val="cyan"/>
              </w:rPr>
              <w:t>Регулярные выражение, реализация механизма регулярных выражений на языке JavaScript. Объектная модель XML</w:t>
            </w:r>
            <w:r w:rsidRPr="00CB465D">
              <w:rPr>
                <w:sz w:val="20"/>
                <w:szCs w:val="22"/>
                <w:highlight w:val="cyan"/>
                <w:lang w:val="en-US"/>
              </w:rPr>
              <w:t>-</w:t>
            </w:r>
            <w:proofErr w:type="spellStart"/>
            <w:r w:rsidRPr="00CB465D">
              <w:rPr>
                <w:sz w:val="20"/>
                <w:szCs w:val="22"/>
                <w:highlight w:val="cyan"/>
                <w:lang w:val="en-US"/>
              </w:rPr>
              <w:t>документа</w:t>
            </w:r>
            <w:proofErr w:type="spellEnd"/>
          </w:p>
        </w:tc>
        <w:tc>
          <w:tcPr>
            <w:tcW w:w="236" w:type="pct"/>
          </w:tcPr>
          <w:p w14:paraId="37ACFC3C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02556583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33985E89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212412A8" w14:textId="797FB6E5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7FEC761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2D7C71DB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1A28BC4C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27CC6C01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10</w:t>
            </w:r>
          </w:p>
        </w:tc>
        <w:tc>
          <w:tcPr>
            <w:tcW w:w="503" w:type="pct"/>
          </w:tcPr>
          <w:p w14:paraId="68582546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7E1CE931" w14:textId="77777777" w:rsidTr="00F6352B">
        <w:trPr>
          <w:trHeight w:val="574"/>
        </w:trPr>
        <w:tc>
          <w:tcPr>
            <w:tcW w:w="311" w:type="pct"/>
          </w:tcPr>
          <w:p w14:paraId="062FA32A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6C932A91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</w:t>
            </w:r>
            <w:r w:rsidRPr="00636991">
              <w:rPr>
                <w:sz w:val="22"/>
                <w:szCs w:val="22"/>
                <w:highlight w:val="cyan"/>
              </w:rPr>
              <w:t>лагины всплывающих подсказок</w:t>
            </w:r>
          </w:p>
        </w:tc>
        <w:tc>
          <w:tcPr>
            <w:tcW w:w="236" w:type="pct"/>
          </w:tcPr>
          <w:p w14:paraId="64D4F23D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585DE7D9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0C3F4285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259459EF" w14:textId="776F849C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474AE118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1EAA2332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001507F7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41DF3731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5</w:t>
            </w:r>
          </w:p>
        </w:tc>
        <w:tc>
          <w:tcPr>
            <w:tcW w:w="503" w:type="pct"/>
          </w:tcPr>
          <w:p w14:paraId="2B552FF1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12C5D4BB" w14:textId="77777777" w:rsidTr="00F6352B">
        <w:trPr>
          <w:trHeight w:val="574"/>
        </w:trPr>
        <w:tc>
          <w:tcPr>
            <w:tcW w:w="311" w:type="pct"/>
          </w:tcPr>
          <w:p w14:paraId="362B094B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2C104BE7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Л</w:t>
            </w:r>
            <w:r w:rsidRPr="00636991">
              <w:rPr>
                <w:sz w:val="22"/>
                <w:szCs w:val="22"/>
                <w:highlight w:val="cyan"/>
              </w:rPr>
              <w:t>окальный сервер Apache</w:t>
            </w:r>
          </w:p>
        </w:tc>
        <w:tc>
          <w:tcPr>
            <w:tcW w:w="236" w:type="pct"/>
          </w:tcPr>
          <w:p w14:paraId="083CA59A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19A9BFC4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5EF9F947" w14:textId="77777777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202E8C3C" w14:textId="71E7A6E1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r w:rsidRPr="00136576">
              <w:rPr>
                <w:sz w:val="22"/>
                <w:szCs w:val="22"/>
                <w:highlight w:val="cyan"/>
              </w:rPr>
              <w:t xml:space="preserve">Настройка сервера, конфигурационный файл, файл </w:t>
            </w:r>
            <w:proofErr w:type="spellStart"/>
            <w:r>
              <w:rPr>
                <w:sz w:val="22"/>
                <w:szCs w:val="22"/>
                <w:highlight w:val="cyan"/>
                <w:lang w:val="en-US"/>
              </w:rPr>
              <w:t>htaccess</w:t>
            </w:r>
            <w:proofErr w:type="spellEnd"/>
          </w:p>
        </w:tc>
        <w:tc>
          <w:tcPr>
            <w:tcW w:w="320" w:type="pct"/>
          </w:tcPr>
          <w:p w14:paraId="34C69EF5" w14:textId="77777777" w:rsidR="00505237" w:rsidRPr="00136576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  <w:t>2</w:t>
            </w:r>
          </w:p>
        </w:tc>
        <w:tc>
          <w:tcPr>
            <w:tcW w:w="501" w:type="pct"/>
          </w:tcPr>
          <w:p w14:paraId="42CCE995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опрос,  сообщения  по </w:t>
            </w:r>
            <w:r w:rsidRPr="00CE5897">
              <w:rPr>
                <w:sz w:val="22"/>
                <w:szCs w:val="22"/>
                <w:highlight w:val="cyan"/>
              </w:rPr>
              <w:lastRenderedPageBreak/>
              <w:t>вопросам темы, конспект.</w:t>
            </w:r>
          </w:p>
        </w:tc>
        <w:tc>
          <w:tcPr>
            <w:tcW w:w="369" w:type="pct"/>
          </w:tcPr>
          <w:p w14:paraId="4A29C508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lastRenderedPageBreak/>
              <w:t>0</w:t>
            </w:r>
          </w:p>
        </w:tc>
        <w:tc>
          <w:tcPr>
            <w:tcW w:w="369" w:type="pct"/>
          </w:tcPr>
          <w:p w14:paraId="3F789DD2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6</w:t>
            </w:r>
          </w:p>
        </w:tc>
        <w:tc>
          <w:tcPr>
            <w:tcW w:w="503" w:type="pct"/>
          </w:tcPr>
          <w:p w14:paraId="114B59EF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42F5F97A" w14:textId="77777777" w:rsidTr="00F6352B">
        <w:trPr>
          <w:trHeight w:val="574"/>
        </w:trPr>
        <w:tc>
          <w:tcPr>
            <w:tcW w:w="311" w:type="pct"/>
          </w:tcPr>
          <w:p w14:paraId="4A7ED888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7F45C7FF" w14:textId="77777777" w:rsidR="00505237" w:rsidRPr="008A6DC6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Я</w:t>
            </w:r>
            <w:r w:rsidRPr="00636991">
              <w:rPr>
                <w:sz w:val="22"/>
                <w:szCs w:val="22"/>
                <w:highlight w:val="cyan"/>
              </w:rPr>
              <w:t>зык PHP, методы передачи параметров между страницами</w:t>
            </w:r>
          </w:p>
          <w:p w14:paraId="331685BD" w14:textId="77777777" w:rsidR="00505237" w:rsidRPr="008A6DC6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14:paraId="02156022" w14:textId="77777777" w:rsidR="00505237" w:rsidRPr="00327525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cyan"/>
                <w:lang w:val="en-US"/>
              </w:rPr>
            </w:pPr>
            <w:r w:rsidRPr="00327525">
              <w:rPr>
                <w:sz w:val="20"/>
                <w:szCs w:val="18"/>
                <w:highlight w:val="cyan"/>
              </w:rPr>
              <w:t>Введение в программирование на стороне сервера на примере PHP. Принцип работы. Синтаксис языка программирования PHP. Переменные. Конста</w:t>
            </w:r>
            <w:r w:rsidRPr="00327525">
              <w:rPr>
                <w:sz w:val="20"/>
                <w:szCs w:val="20"/>
                <w:highlight w:val="cyan"/>
              </w:rPr>
              <w:t>нты. Операторы в PHP. Циклы. Массивы. Работа со строками. Функции в PHP. Встроенные функции. Работа с датой и временем в PHP. Связь PHP и HTML. Методы передачи параметров между страницами (GET, POST).  Обработка действий пользователя при помощи форм. Использование вспомогательных переменных.</w:t>
            </w:r>
          </w:p>
        </w:tc>
        <w:tc>
          <w:tcPr>
            <w:tcW w:w="236" w:type="pct"/>
          </w:tcPr>
          <w:p w14:paraId="09159BD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1D09713D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55DEFC51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0E49F69D" w14:textId="36DCF63B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468697E0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347D3C5D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43817E9F" w14:textId="77777777" w:rsidR="00505237" w:rsidRPr="008E6CE9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8E6CE9">
              <w:rPr>
                <w:b/>
                <w:sz w:val="22"/>
                <w:szCs w:val="22"/>
                <w:highlight w:val="cyan"/>
              </w:rPr>
              <w:t>0</w:t>
            </w:r>
          </w:p>
        </w:tc>
        <w:tc>
          <w:tcPr>
            <w:tcW w:w="369" w:type="pct"/>
          </w:tcPr>
          <w:p w14:paraId="59E37480" w14:textId="77777777" w:rsidR="00505237" w:rsidRPr="008E6CE9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8E6CE9">
              <w:rPr>
                <w:b/>
                <w:sz w:val="22"/>
                <w:szCs w:val="22"/>
                <w:highlight w:val="cyan"/>
              </w:rPr>
              <w:t>4</w:t>
            </w:r>
          </w:p>
        </w:tc>
        <w:tc>
          <w:tcPr>
            <w:tcW w:w="503" w:type="pct"/>
          </w:tcPr>
          <w:p w14:paraId="05F92B12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5EF6F3BD" w14:textId="77777777" w:rsidTr="00F6352B">
        <w:trPr>
          <w:trHeight w:val="574"/>
        </w:trPr>
        <w:tc>
          <w:tcPr>
            <w:tcW w:w="311" w:type="pct"/>
          </w:tcPr>
          <w:p w14:paraId="7170900A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0652BDDB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</w:t>
            </w:r>
            <w:r w:rsidRPr="00636991">
              <w:rPr>
                <w:sz w:val="22"/>
                <w:szCs w:val="22"/>
                <w:highlight w:val="cyan"/>
              </w:rPr>
              <w:t>арсеры</w:t>
            </w:r>
          </w:p>
        </w:tc>
        <w:tc>
          <w:tcPr>
            <w:tcW w:w="236" w:type="pct"/>
          </w:tcPr>
          <w:p w14:paraId="2F4A3587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4CF45402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37E1927F" w14:textId="77777777" w:rsidR="00505237" w:rsidRPr="008E6CE9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5447B401" w14:textId="668282D2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r w:rsidRPr="008E6CE9">
              <w:rPr>
                <w:sz w:val="22"/>
                <w:szCs w:val="22"/>
                <w:highlight w:val="cyan"/>
              </w:rPr>
              <w:t>Создание</w:t>
            </w:r>
            <w:r>
              <w:rPr>
                <w:sz w:val="22"/>
                <w:szCs w:val="22"/>
                <w:highlight w:val="cyan"/>
              </w:rPr>
              <w:t xml:space="preserve"> собственного</w:t>
            </w:r>
            <w:r w:rsidRPr="008E6CE9">
              <w:rPr>
                <w:sz w:val="22"/>
                <w:szCs w:val="22"/>
                <w:highlight w:val="cyan"/>
              </w:rPr>
              <w:t xml:space="preserve"> парсера</w:t>
            </w:r>
          </w:p>
        </w:tc>
        <w:tc>
          <w:tcPr>
            <w:tcW w:w="320" w:type="pct"/>
          </w:tcPr>
          <w:p w14:paraId="5DD17E0D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4</w:t>
            </w:r>
          </w:p>
        </w:tc>
        <w:tc>
          <w:tcPr>
            <w:tcW w:w="501" w:type="pct"/>
          </w:tcPr>
          <w:p w14:paraId="48DDA3F2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79E751FA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3A40E692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7</w:t>
            </w:r>
          </w:p>
        </w:tc>
        <w:tc>
          <w:tcPr>
            <w:tcW w:w="503" w:type="pct"/>
          </w:tcPr>
          <w:p w14:paraId="66DA4787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1D4BB990" w14:textId="77777777" w:rsidTr="00F6352B">
        <w:trPr>
          <w:trHeight w:val="574"/>
        </w:trPr>
        <w:tc>
          <w:tcPr>
            <w:tcW w:w="311" w:type="pct"/>
          </w:tcPr>
          <w:p w14:paraId="42F17081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4375CC58" w14:textId="77777777" w:rsidR="00505237" w:rsidRPr="008A6DC6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Я</w:t>
            </w:r>
            <w:r w:rsidRPr="00636991">
              <w:rPr>
                <w:sz w:val="22"/>
                <w:szCs w:val="22"/>
                <w:highlight w:val="cyan"/>
              </w:rPr>
              <w:t>зык запросов SQL</w:t>
            </w:r>
            <w:r>
              <w:rPr>
                <w:sz w:val="22"/>
                <w:szCs w:val="22"/>
                <w:highlight w:val="cyan"/>
              </w:rPr>
              <w:t>. Б</w:t>
            </w:r>
            <w:r w:rsidRPr="00636991">
              <w:rPr>
                <w:sz w:val="22"/>
                <w:szCs w:val="22"/>
                <w:highlight w:val="cyan"/>
              </w:rPr>
              <w:t>азы данных в MySQL</w:t>
            </w:r>
          </w:p>
          <w:p w14:paraId="192D30C0" w14:textId="77777777" w:rsidR="00505237" w:rsidRPr="008A6DC6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14:paraId="75B3F4FD" w14:textId="77777777" w:rsidR="00505237" w:rsidRPr="00327525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  <w:lang w:val="en-US"/>
              </w:rPr>
            </w:pPr>
            <w:r w:rsidRPr="00327525">
              <w:rPr>
                <w:sz w:val="20"/>
                <w:szCs w:val="18"/>
                <w:highlight w:val="cyan"/>
              </w:rPr>
              <w:t xml:space="preserve">Синтаксис запросов к базе данных. Механизм работы с базами данных — </w:t>
            </w:r>
            <w:proofErr w:type="spellStart"/>
            <w:r w:rsidRPr="00327525">
              <w:rPr>
                <w:sz w:val="20"/>
                <w:szCs w:val="18"/>
                <w:highlight w:val="cyan"/>
              </w:rPr>
              <w:t>PhpMyAdmin</w:t>
            </w:r>
            <w:proofErr w:type="spellEnd"/>
            <w:r w:rsidRPr="00327525">
              <w:rPr>
                <w:sz w:val="20"/>
                <w:szCs w:val="18"/>
                <w:highlight w:val="cyan"/>
              </w:rPr>
              <w:t>. Решение задач (сортировка, вывод с условиями и т.д.). Управление форматами даты и времени. Функция DATE_FORMAT.</w:t>
            </w:r>
            <w:r w:rsidRPr="00327525">
              <w:rPr>
                <w:sz w:val="22"/>
                <w:szCs w:val="18"/>
                <w:highlight w:val="cyan"/>
              </w:rPr>
              <w:t xml:space="preserve"> </w:t>
            </w:r>
            <w:r w:rsidRPr="00327525">
              <w:rPr>
                <w:sz w:val="20"/>
                <w:szCs w:val="18"/>
                <w:highlight w:val="cyan"/>
              </w:rPr>
              <w:t>Варианты хранения информации в сети Internet. Принципы хранения информации в базах данных MySQL. Архитектура базы данных MySQL (таблицы, связи, триггеры). Проектирование баз данных. Нормализация таблиц.</w:t>
            </w:r>
          </w:p>
        </w:tc>
        <w:tc>
          <w:tcPr>
            <w:tcW w:w="236" w:type="pct"/>
          </w:tcPr>
          <w:p w14:paraId="13CA7371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58BB6E52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0960187E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29842971" w14:textId="63BDF4AA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4E368BD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1DA0D037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3D609E87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3EAE84FF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8</w:t>
            </w:r>
          </w:p>
        </w:tc>
        <w:tc>
          <w:tcPr>
            <w:tcW w:w="503" w:type="pct"/>
          </w:tcPr>
          <w:p w14:paraId="48311050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78C426B2" w14:textId="77777777" w:rsidTr="00F6352B">
        <w:trPr>
          <w:trHeight w:val="574"/>
        </w:trPr>
        <w:tc>
          <w:tcPr>
            <w:tcW w:w="311" w:type="pct"/>
          </w:tcPr>
          <w:p w14:paraId="7D1A7D62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7C492204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С</w:t>
            </w:r>
            <w:r w:rsidRPr="00636991">
              <w:rPr>
                <w:sz w:val="22"/>
                <w:szCs w:val="22"/>
                <w:highlight w:val="cyan"/>
              </w:rPr>
              <w:t xml:space="preserve">ессии и </w:t>
            </w:r>
            <w:r>
              <w:rPr>
                <w:sz w:val="22"/>
                <w:szCs w:val="22"/>
                <w:highlight w:val="cyan"/>
                <w:lang w:val="en-US"/>
              </w:rPr>
              <w:t>cookie</w:t>
            </w:r>
          </w:p>
          <w:p w14:paraId="1CAAF8C1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14:paraId="6615BCFB" w14:textId="77777777" w:rsidR="00505237" w:rsidRPr="00CB465D" w:rsidRDefault="00505237" w:rsidP="00CB465D">
            <w:pPr>
              <w:jc w:val="both"/>
              <w:rPr>
                <w:color w:val="000000"/>
                <w:sz w:val="22"/>
                <w:szCs w:val="22"/>
                <w:highlight w:val="cyan"/>
              </w:rPr>
            </w:pPr>
            <w:r w:rsidRPr="00CB465D">
              <w:rPr>
                <w:color w:val="000000"/>
                <w:sz w:val="20"/>
                <w:szCs w:val="22"/>
                <w:highlight w:val="cyan"/>
              </w:rPr>
              <w:t>Авторизация доступа с помощью сессий. Инициализация сессий, передача идентификатора пользователя, регистрация переменных сессии, уничтожение сессии.</w:t>
            </w:r>
          </w:p>
        </w:tc>
        <w:tc>
          <w:tcPr>
            <w:tcW w:w="236" w:type="pct"/>
          </w:tcPr>
          <w:p w14:paraId="6AFFE437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75E2F58F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5EE07F01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1EF3583A" w14:textId="4698617B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788C647C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3CF7EAD3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0DF86B36" w14:textId="77777777" w:rsidR="00505237" w:rsidRPr="00CB465D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CB465D">
              <w:rPr>
                <w:b/>
                <w:sz w:val="22"/>
                <w:szCs w:val="22"/>
                <w:highlight w:val="cyan"/>
              </w:rPr>
              <w:t>0</w:t>
            </w:r>
          </w:p>
        </w:tc>
        <w:tc>
          <w:tcPr>
            <w:tcW w:w="369" w:type="pct"/>
          </w:tcPr>
          <w:p w14:paraId="0E359FD5" w14:textId="77777777" w:rsidR="00505237" w:rsidRPr="00CB465D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  <w:r w:rsidRPr="00CB465D">
              <w:rPr>
                <w:b/>
                <w:sz w:val="22"/>
                <w:szCs w:val="22"/>
                <w:highlight w:val="cyan"/>
              </w:rPr>
              <w:t>4</w:t>
            </w:r>
          </w:p>
        </w:tc>
        <w:tc>
          <w:tcPr>
            <w:tcW w:w="503" w:type="pct"/>
          </w:tcPr>
          <w:p w14:paraId="3A415E1C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0FD01919" w14:textId="77777777" w:rsidTr="00F6352B">
        <w:trPr>
          <w:trHeight w:val="574"/>
        </w:trPr>
        <w:tc>
          <w:tcPr>
            <w:tcW w:w="311" w:type="pct"/>
          </w:tcPr>
          <w:p w14:paraId="180D624B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548092D0" w14:textId="77777777" w:rsidR="00505237" w:rsidRPr="00CB465D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  <w:proofErr w:type="spellStart"/>
            <w:r>
              <w:rPr>
                <w:sz w:val="22"/>
                <w:szCs w:val="22"/>
                <w:highlight w:val="cyan"/>
              </w:rPr>
              <w:t>Ш</w:t>
            </w:r>
            <w:r w:rsidRPr="00636991">
              <w:rPr>
                <w:sz w:val="22"/>
                <w:szCs w:val="22"/>
                <w:highlight w:val="cyan"/>
              </w:rPr>
              <w:t>аблонизаторы</w:t>
            </w:r>
            <w:proofErr w:type="spellEnd"/>
          </w:p>
          <w:p w14:paraId="638D1EE9" w14:textId="77777777" w:rsidR="00505237" w:rsidRPr="00CB465D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</w:rPr>
            </w:pPr>
          </w:p>
          <w:p w14:paraId="37E7B952" w14:textId="77777777" w:rsidR="00505237" w:rsidRPr="00327525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  <w:lang w:val="en-US"/>
              </w:rPr>
            </w:pPr>
            <w:r w:rsidRPr="00327525">
              <w:rPr>
                <w:sz w:val="20"/>
                <w:szCs w:val="18"/>
                <w:highlight w:val="cyan"/>
              </w:rPr>
              <w:t xml:space="preserve">Виды </w:t>
            </w:r>
            <w:proofErr w:type="spellStart"/>
            <w:r w:rsidRPr="00327525">
              <w:rPr>
                <w:sz w:val="20"/>
                <w:szCs w:val="18"/>
                <w:highlight w:val="cyan"/>
              </w:rPr>
              <w:t>шаблонизаторов</w:t>
            </w:r>
            <w:proofErr w:type="spellEnd"/>
          </w:p>
        </w:tc>
        <w:tc>
          <w:tcPr>
            <w:tcW w:w="236" w:type="pct"/>
          </w:tcPr>
          <w:p w14:paraId="4FBD4F1D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2C90DA96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59BD5499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4C1E782B" w14:textId="6575229A" w:rsidR="00505237" w:rsidRPr="00136576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  <w:proofErr w:type="spellStart"/>
            <w:r>
              <w:rPr>
                <w:sz w:val="22"/>
                <w:szCs w:val="22"/>
                <w:highlight w:val="cyan"/>
              </w:rPr>
              <w:t>Шаблонизатор</w:t>
            </w:r>
            <w:proofErr w:type="spellEnd"/>
            <w:r>
              <w:rPr>
                <w:sz w:val="22"/>
                <w:szCs w:val="22"/>
                <w:highlight w:val="cyan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cyan"/>
              </w:rPr>
              <w:t>Smarty</w:t>
            </w:r>
            <w:proofErr w:type="spellEnd"/>
          </w:p>
        </w:tc>
        <w:tc>
          <w:tcPr>
            <w:tcW w:w="320" w:type="pct"/>
          </w:tcPr>
          <w:p w14:paraId="47F4F4FE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6</w:t>
            </w:r>
          </w:p>
        </w:tc>
        <w:tc>
          <w:tcPr>
            <w:tcW w:w="501" w:type="pct"/>
          </w:tcPr>
          <w:p w14:paraId="1B679948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 xml:space="preserve">Устный опрос,  сообщения  по </w:t>
            </w:r>
            <w:r w:rsidRPr="00CE5897">
              <w:rPr>
                <w:sz w:val="22"/>
                <w:szCs w:val="22"/>
                <w:highlight w:val="cyan"/>
              </w:rPr>
              <w:lastRenderedPageBreak/>
              <w:t>вопросам темы, конспект.</w:t>
            </w:r>
          </w:p>
        </w:tc>
        <w:tc>
          <w:tcPr>
            <w:tcW w:w="369" w:type="pct"/>
          </w:tcPr>
          <w:p w14:paraId="70700CEF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lastRenderedPageBreak/>
              <w:t>0</w:t>
            </w:r>
          </w:p>
        </w:tc>
        <w:tc>
          <w:tcPr>
            <w:tcW w:w="369" w:type="pct"/>
          </w:tcPr>
          <w:p w14:paraId="15AD2C5B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6</w:t>
            </w:r>
          </w:p>
        </w:tc>
        <w:tc>
          <w:tcPr>
            <w:tcW w:w="503" w:type="pct"/>
          </w:tcPr>
          <w:p w14:paraId="2F8B5888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243738E2" w14:textId="77777777" w:rsidTr="00F6352B">
        <w:trPr>
          <w:trHeight w:val="574"/>
        </w:trPr>
        <w:tc>
          <w:tcPr>
            <w:tcW w:w="311" w:type="pct"/>
          </w:tcPr>
          <w:p w14:paraId="3D5F96B2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1724F080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Т</w:t>
            </w:r>
            <w:r w:rsidRPr="00636991">
              <w:rPr>
                <w:sz w:val="22"/>
                <w:szCs w:val="22"/>
                <w:highlight w:val="cyan"/>
              </w:rPr>
              <w:t>ехнология AJAX</w:t>
            </w:r>
          </w:p>
          <w:p w14:paraId="7F2B1D10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  <w:highlight w:val="cyan"/>
                <w:lang w:val="en-US"/>
              </w:rPr>
            </w:pPr>
          </w:p>
          <w:p w14:paraId="3406E25A" w14:textId="77777777" w:rsidR="00505237" w:rsidRPr="008178A5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  <w:lang w:val="en-US"/>
              </w:rPr>
            </w:pPr>
            <w:r w:rsidRPr="008178A5">
              <w:rPr>
                <w:sz w:val="20"/>
                <w:szCs w:val="22"/>
                <w:highlight w:val="cyan"/>
              </w:rPr>
              <w:t xml:space="preserve">Встроенный объект </w:t>
            </w:r>
            <w:proofErr w:type="spellStart"/>
            <w:r w:rsidRPr="008178A5">
              <w:rPr>
                <w:sz w:val="20"/>
                <w:szCs w:val="22"/>
                <w:highlight w:val="cyan"/>
              </w:rPr>
              <w:t>XMLHttpRequest</w:t>
            </w:r>
            <w:proofErr w:type="spellEnd"/>
          </w:p>
        </w:tc>
        <w:tc>
          <w:tcPr>
            <w:tcW w:w="236" w:type="pct"/>
          </w:tcPr>
          <w:p w14:paraId="07267422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6942033B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2E7109FF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2482E832" w14:textId="4F634593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4D128002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59C5AF42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0FE14B59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51145D0A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4</w:t>
            </w:r>
          </w:p>
        </w:tc>
        <w:tc>
          <w:tcPr>
            <w:tcW w:w="503" w:type="pct"/>
          </w:tcPr>
          <w:p w14:paraId="15421BF5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0C18EE8B" w14:textId="77777777" w:rsidTr="00F6352B">
        <w:trPr>
          <w:trHeight w:val="574"/>
        </w:trPr>
        <w:tc>
          <w:tcPr>
            <w:tcW w:w="311" w:type="pct"/>
          </w:tcPr>
          <w:p w14:paraId="758DF663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62322E52" w14:textId="77777777" w:rsidR="00505237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  <w:lang w:val="en-US"/>
              </w:rPr>
              <w:t>Content</w:t>
            </w:r>
            <w:r w:rsidRPr="00636991">
              <w:rPr>
                <w:sz w:val="22"/>
                <w:szCs w:val="22"/>
                <w:highlight w:val="cyan"/>
              </w:rPr>
              <w:t xml:space="preserve"> </w:t>
            </w:r>
            <w:r>
              <w:rPr>
                <w:sz w:val="22"/>
                <w:szCs w:val="22"/>
                <w:highlight w:val="cyan"/>
                <w:lang w:val="en-US"/>
              </w:rPr>
              <w:t>management</w:t>
            </w:r>
            <w:r w:rsidRPr="00636991">
              <w:rPr>
                <w:sz w:val="22"/>
                <w:szCs w:val="22"/>
                <w:highlight w:val="cyan"/>
              </w:rPr>
              <w:t xml:space="preserve"> </w:t>
            </w:r>
            <w:r>
              <w:rPr>
                <w:sz w:val="22"/>
                <w:szCs w:val="22"/>
                <w:highlight w:val="cyan"/>
                <w:lang w:val="en-US"/>
              </w:rPr>
              <w:t>system</w:t>
            </w:r>
            <w:r w:rsidRPr="00636991">
              <w:rPr>
                <w:sz w:val="22"/>
                <w:szCs w:val="22"/>
                <w:highlight w:val="cyan"/>
              </w:rPr>
              <w:t xml:space="preserve"> (CMS) с открытым исходным кодом</w:t>
            </w:r>
          </w:p>
        </w:tc>
        <w:tc>
          <w:tcPr>
            <w:tcW w:w="236" w:type="pct"/>
          </w:tcPr>
          <w:p w14:paraId="3A27F175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2966DE09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2ECDA4E5" w14:textId="77777777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6A60D283" w14:textId="41993D33" w:rsidR="00505237" w:rsidRDefault="00505237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320" w:type="pct"/>
          </w:tcPr>
          <w:p w14:paraId="1F78E43A" w14:textId="77777777" w:rsidR="0050523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01" w:type="pct"/>
          </w:tcPr>
          <w:p w14:paraId="7BD8497A" w14:textId="77777777" w:rsidR="00505237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3387C74E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7AF5CA15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5</w:t>
            </w:r>
          </w:p>
        </w:tc>
        <w:tc>
          <w:tcPr>
            <w:tcW w:w="503" w:type="pct"/>
          </w:tcPr>
          <w:p w14:paraId="42568429" w14:textId="77777777" w:rsidR="00505237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:rsidRPr="00136576" w14:paraId="78FAD8A4" w14:textId="77777777" w:rsidTr="00F6352B">
        <w:trPr>
          <w:trHeight w:val="574"/>
        </w:trPr>
        <w:tc>
          <w:tcPr>
            <w:tcW w:w="311" w:type="pct"/>
          </w:tcPr>
          <w:p w14:paraId="3383EF36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sz w:val="22"/>
                <w:szCs w:val="22"/>
                <w:highlight w:val="cyan"/>
              </w:rPr>
            </w:pPr>
          </w:p>
        </w:tc>
        <w:tc>
          <w:tcPr>
            <w:tcW w:w="875" w:type="pct"/>
          </w:tcPr>
          <w:p w14:paraId="677CC49B" w14:textId="77777777" w:rsidR="00505237" w:rsidRPr="00636991" w:rsidRDefault="00505237" w:rsidP="00636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С</w:t>
            </w:r>
            <w:r w:rsidRPr="00636991">
              <w:rPr>
                <w:sz w:val="22"/>
                <w:szCs w:val="22"/>
                <w:highlight w:val="cyan"/>
              </w:rPr>
              <w:t xml:space="preserve">оздание плагинов, виджетов и тем для CMS </w:t>
            </w:r>
            <w:proofErr w:type="spellStart"/>
            <w:r w:rsidRPr="00636991">
              <w:rPr>
                <w:sz w:val="22"/>
                <w:szCs w:val="22"/>
                <w:highlight w:val="cyan"/>
              </w:rPr>
              <w:t>WordPress</w:t>
            </w:r>
            <w:proofErr w:type="spellEnd"/>
          </w:p>
        </w:tc>
        <w:tc>
          <w:tcPr>
            <w:tcW w:w="236" w:type="pct"/>
          </w:tcPr>
          <w:p w14:paraId="388F4DEB" w14:textId="77777777" w:rsidR="00505237" w:rsidRPr="00CE589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6CAD0184" w14:textId="77777777" w:rsidR="00505237" w:rsidRPr="00CE589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324" w:type="pct"/>
          </w:tcPr>
          <w:p w14:paraId="67EBB549" w14:textId="77777777" w:rsidR="00505237" w:rsidRDefault="00505237" w:rsidP="00136576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</w:rPr>
            </w:pPr>
          </w:p>
        </w:tc>
        <w:tc>
          <w:tcPr>
            <w:tcW w:w="953" w:type="pct"/>
          </w:tcPr>
          <w:p w14:paraId="44201A4A" w14:textId="223BB717" w:rsidR="00505237" w:rsidRPr="00136576" w:rsidRDefault="00505237" w:rsidP="00136576">
            <w:pPr>
              <w:widowControl w:val="0"/>
              <w:tabs>
                <w:tab w:val="left" w:pos="8458"/>
              </w:tabs>
              <w:ind w:left="38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</w:rPr>
              <w:t>Хуки</w:t>
            </w:r>
            <w:r w:rsidRPr="00136576">
              <w:rPr>
                <w:sz w:val="22"/>
                <w:szCs w:val="22"/>
                <w:highlight w:val="cyan"/>
                <w:lang w:val="en-US"/>
              </w:rPr>
              <w:t xml:space="preserve">: actions, filers, </w:t>
            </w:r>
            <w:proofErr w:type="spellStart"/>
            <w:r w:rsidRPr="00136576">
              <w:rPr>
                <w:sz w:val="22"/>
                <w:szCs w:val="22"/>
                <w:highlight w:val="cyan"/>
                <w:lang w:val="en-US"/>
              </w:rPr>
              <w:t>s</w:t>
            </w:r>
            <w:r>
              <w:rPr>
                <w:sz w:val="22"/>
                <w:szCs w:val="22"/>
                <w:highlight w:val="cyan"/>
                <w:lang w:val="en-US"/>
              </w:rPr>
              <w:t>h</w:t>
            </w:r>
            <w:r w:rsidRPr="00136576">
              <w:rPr>
                <w:sz w:val="22"/>
                <w:szCs w:val="22"/>
                <w:highlight w:val="cyan"/>
                <w:lang w:val="en-US"/>
              </w:rPr>
              <w:t>ort_codes</w:t>
            </w:r>
            <w:proofErr w:type="spellEnd"/>
          </w:p>
        </w:tc>
        <w:tc>
          <w:tcPr>
            <w:tcW w:w="320" w:type="pct"/>
          </w:tcPr>
          <w:p w14:paraId="1E9D741C" w14:textId="77777777" w:rsidR="00505237" w:rsidRPr="00136576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  <w:t>4</w:t>
            </w:r>
          </w:p>
        </w:tc>
        <w:tc>
          <w:tcPr>
            <w:tcW w:w="501" w:type="pct"/>
          </w:tcPr>
          <w:p w14:paraId="197C06E1" w14:textId="77777777" w:rsidR="00505237" w:rsidRPr="00136576" w:rsidRDefault="00505237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CE5897">
              <w:rPr>
                <w:sz w:val="22"/>
                <w:szCs w:val="22"/>
                <w:highlight w:val="cyan"/>
              </w:rPr>
              <w:t>Устный опрос,  сообщения  по вопросам темы, конспект.</w:t>
            </w:r>
          </w:p>
        </w:tc>
        <w:tc>
          <w:tcPr>
            <w:tcW w:w="369" w:type="pct"/>
          </w:tcPr>
          <w:p w14:paraId="46209BC3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6C046041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  <w:lang w:val="en-US"/>
              </w:rPr>
            </w:pPr>
            <w:r>
              <w:rPr>
                <w:b/>
                <w:sz w:val="22"/>
                <w:szCs w:val="22"/>
                <w:highlight w:val="cyan"/>
                <w:lang w:val="en-US"/>
              </w:rPr>
              <w:t>5</w:t>
            </w:r>
          </w:p>
        </w:tc>
        <w:tc>
          <w:tcPr>
            <w:tcW w:w="503" w:type="pct"/>
          </w:tcPr>
          <w:p w14:paraId="7EED8456" w14:textId="77777777" w:rsidR="00505237" w:rsidRPr="00136576" w:rsidRDefault="00505237">
            <w:pPr>
              <w:shd w:val="clear" w:color="auto" w:fill="FFFFFF"/>
              <w:rPr>
                <w:b/>
                <w:sz w:val="22"/>
                <w:szCs w:val="22"/>
                <w:highlight w:val="cyan"/>
              </w:rPr>
            </w:pPr>
          </w:p>
        </w:tc>
      </w:tr>
      <w:tr w:rsidR="00F6352B" w14:paraId="3E6E8763" w14:textId="77777777" w:rsidTr="00F6352B">
        <w:trPr>
          <w:trHeight w:val="503"/>
        </w:trPr>
        <w:tc>
          <w:tcPr>
            <w:tcW w:w="311" w:type="pct"/>
          </w:tcPr>
          <w:p w14:paraId="4A560017" w14:textId="77777777" w:rsidR="00505237" w:rsidRPr="00136576" w:rsidRDefault="00505237" w:rsidP="00636991">
            <w:pPr>
              <w:pStyle w:val="aa"/>
              <w:numPr>
                <w:ilvl w:val="0"/>
                <w:numId w:val="16"/>
              </w:numPr>
              <w:shd w:val="clear" w:color="auto" w:fill="FFFFFF"/>
              <w:tabs>
                <w:tab w:val="left" w:pos="75"/>
              </w:tabs>
              <w:ind w:left="0" w:firstLine="0"/>
              <w:rPr>
                <w:b/>
                <w:highlight w:val="cyan"/>
              </w:rPr>
            </w:pPr>
          </w:p>
        </w:tc>
        <w:tc>
          <w:tcPr>
            <w:tcW w:w="875" w:type="pct"/>
          </w:tcPr>
          <w:p w14:paraId="604E5D94" w14:textId="77777777" w:rsidR="00505237" w:rsidRDefault="00505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b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highlight w:val="cyan"/>
              </w:rPr>
              <w:t>С</w:t>
            </w:r>
            <w:r w:rsidRPr="00636991">
              <w:rPr>
                <w:sz w:val="22"/>
                <w:szCs w:val="22"/>
                <w:highlight w:val="cyan"/>
              </w:rPr>
              <w:t>оздание собственного API</w:t>
            </w:r>
          </w:p>
        </w:tc>
        <w:tc>
          <w:tcPr>
            <w:tcW w:w="236" w:type="pct"/>
          </w:tcPr>
          <w:p w14:paraId="3968CDD5" w14:textId="77777777" w:rsidR="00505237" w:rsidRPr="00CE589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yellow"/>
              </w:rPr>
            </w:pPr>
            <w:r w:rsidRPr="00136576">
              <w:rPr>
                <w:sz w:val="22"/>
                <w:szCs w:val="22"/>
                <w:highlight w:val="cyan"/>
              </w:rPr>
              <w:t>2</w:t>
            </w:r>
          </w:p>
        </w:tc>
        <w:tc>
          <w:tcPr>
            <w:tcW w:w="237" w:type="pct"/>
          </w:tcPr>
          <w:p w14:paraId="04AD40C5" w14:textId="77777777" w:rsidR="00505237" w:rsidRPr="00CE589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24" w:type="pct"/>
          </w:tcPr>
          <w:p w14:paraId="24950144" w14:textId="77777777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953" w:type="pct"/>
          </w:tcPr>
          <w:p w14:paraId="059A779F" w14:textId="589699BE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320" w:type="pct"/>
          </w:tcPr>
          <w:p w14:paraId="11EBCF21" w14:textId="77777777" w:rsidR="00505237" w:rsidRPr="00CE5897" w:rsidRDefault="00505237">
            <w:pPr>
              <w:shd w:val="clear" w:color="auto" w:fill="FFFFFF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01" w:type="pct"/>
          </w:tcPr>
          <w:p w14:paraId="1E75D997" w14:textId="77777777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369" w:type="pct"/>
          </w:tcPr>
          <w:p w14:paraId="2A293CF7" w14:textId="77777777" w:rsidR="00505237" w:rsidRPr="00136576" w:rsidRDefault="00505237">
            <w:pPr>
              <w:shd w:val="clear" w:color="auto" w:fill="FFFFFF"/>
              <w:jc w:val="center"/>
              <w:rPr>
                <w:b/>
                <w:highlight w:val="cyan"/>
                <w:lang w:val="en-US"/>
              </w:rPr>
            </w:pPr>
            <w:r w:rsidRPr="00136576">
              <w:rPr>
                <w:b/>
                <w:highlight w:val="cyan"/>
                <w:lang w:val="en-US"/>
              </w:rPr>
              <w:t>0</w:t>
            </w:r>
          </w:p>
        </w:tc>
        <w:tc>
          <w:tcPr>
            <w:tcW w:w="369" w:type="pct"/>
          </w:tcPr>
          <w:p w14:paraId="0B1491AC" w14:textId="77777777" w:rsidR="00505237" w:rsidRPr="00136576" w:rsidRDefault="00505237">
            <w:pPr>
              <w:shd w:val="clear" w:color="auto" w:fill="FFFFFF"/>
              <w:jc w:val="center"/>
              <w:rPr>
                <w:b/>
                <w:highlight w:val="cyan"/>
                <w:lang w:val="en-US"/>
              </w:rPr>
            </w:pPr>
            <w:r w:rsidRPr="00136576">
              <w:rPr>
                <w:b/>
                <w:highlight w:val="cyan"/>
                <w:lang w:val="en-US"/>
              </w:rPr>
              <w:t>2</w:t>
            </w:r>
          </w:p>
        </w:tc>
        <w:tc>
          <w:tcPr>
            <w:tcW w:w="503" w:type="pct"/>
          </w:tcPr>
          <w:p w14:paraId="2F2520F8" w14:textId="77777777" w:rsidR="00505237" w:rsidRPr="00CE5897" w:rsidRDefault="00505237">
            <w:pPr>
              <w:shd w:val="clear" w:color="auto" w:fill="FFFFFF"/>
              <w:jc w:val="center"/>
              <w:rPr>
                <w:b/>
                <w:highlight w:val="yellow"/>
              </w:rPr>
            </w:pPr>
          </w:p>
        </w:tc>
      </w:tr>
      <w:tr w:rsidR="00F6352B" w14:paraId="51D10C03" w14:textId="77777777" w:rsidTr="00F6352B">
        <w:trPr>
          <w:trHeight w:val="503"/>
        </w:trPr>
        <w:tc>
          <w:tcPr>
            <w:tcW w:w="311" w:type="pct"/>
          </w:tcPr>
          <w:p w14:paraId="314CAAC5" w14:textId="77777777" w:rsidR="00505237" w:rsidRDefault="00505237">
            <w:pPr>
              <w:shd w:val="clear" w:color="auto" w:fill="FFFFFF"/>
              <w:rPr>
                <w:b/>
              </w:rPr>
            </w:pPr>
          </w:p>
        </w:tc>
        <w:tc>
          <w:tcPr>
            <w:tcW w:w="875" w:type="pct"/>
          </w:tcPr>
          <w:p w14:paraId="65401E2E" w14:textId="77777777" w:rsidR="00505237" w:rsidRDefault="00505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236" w:type="pct"/>
          </w:tcPr>
          <w:p w14:paraId="67D2CA03" w14:textId="77777777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  <w:bookmarkStart w:id="27" w:name="SumLectures"/>
            <w:r>
              <w:rPr>
                <w:sz w:val="22"/>
                <w:szCs w:val="22"/>
                <w:highlight w:val="yellow"/>
              </w:rPr>
              <w:t>34</w:t>
            </w:r>
            <w:bookmarkEnd w:id="27"/>
          </w:p>
        </w:tc>
        <w:tc>
          <w:tcPr>
            <w:tcW w:w="237" w:type="pct"/>
          </w:tcPr>
          <w:p w14:paraId="1C9CC63C" w14:textId="77777777" w:rsidR="00505237" w:rsidRPr="00CE5897" w:rsidRDefault="00505237" w:rsidP="00636991">
            <w:pPr>
              <w:shd w:val="clear" w:color="auto" w:fill="FFFFFF"/>
              <w:jc w:val="center"/>
              <w:rPr>
                <w:highlight w:val="yellow"/>
              </w:rPr>
            </w:pPr>
            <w:bookmarkStart w:id="28" w:name="SumWorkshops"/>
            <w:r w:rsidRPr="00CE5897">
              <w:rPr>
                <w:sz w:val="22"/>
                <w:szCs w:val="22"/>
                <w:highlight w:val="yellow"/>
              </w:rPr>
              <w:t>1</w:t>
            </w:r>
            <w:r>
              <w:rPr>
                <w:sz w:val="22"/>
                <w:szCs w:val="22"/>
                <w:highlight w:val="yellow"/>
              </w:rPr>
              <w:t>6</w:t>
            </w:r>
            <w:bookmarkEnd w:id="28"/>
          </w:p>
        </w:tc>
        <w:tc>
          <w:tcPr>
            <w:tcW w:w="324" w:type="pct"/>
          </w:tcPr>
          <w:p w14:paraId="540DFB54" w14:textId="48EA7B77" w:rsidR="00505237" w:rsidRPr="00CE5897" w:rsidRDefault="00F6352B">
            <w:pPr>
              <w:shd w:val="clear" w:color="auto" w:fill="FFFFFF"/>
              <w:jc w:val="center"/>
              <w:rPr>
                <w:highlight w:val="yellow"/>
              </w:rPr>
            </w:pPr>
            <w:bookmarkStart w:id="29" w:name="SumLabs"/>
            <w:r>
              <w:rPr>
                <w:highlight w:val="yellow"/>
              </w:rPr>
              <w:t>0</w:t>
            </w:r>
            <w:bookmarkEnd w:id="29"/>
          </w:p>
        </w:tc>
        <w:tc>
          <w:tcPr>
            <w:tcW w:w="953" w:type="pct"/>
          </w:tcPr>
          <w:p w14:paraId="456DA9EA" w14:textId="035E4F1F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320" w:type="pct"/>
          </w:tcPr>
          <w:p w14:paraId="1B1C3FBD" w14:textId="77777777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  <w:bookmarkStart w:id="30" w:name="SumIndependentWork"/>
            <w:r>
              <w:rPr>
                <w:sz w:val="22"/>
                <w:szCs w:val="22"/>
                <w:highlight w:val="yellow"/>
              </w:rPr>
              <w:t>22</w:t>
            </w:r>
            <w:bookmarkEnd w:id="30"/>
          </w:p>
        </w:tc>
        <w:tc>
          <w:tcPr>
            <w:tcW w:w="501" w:type="pct"/>
          </w:tcPr>
          <w:p w14:paraId="25C60550" w14:textId="77777777" w:rsidR="00505237" w:rsidRPr="00CE5897" w:rsidRDefault="00505237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369" w:type="pct"/>
            <w:shd w:val="clear" w:color="auto" w:fill="auto"/>
          </w:tcPr>
          <w:p w14:paraId="38C684C3" w14:textId="77777777" w:rsidR="00505237" w:rsidRPr="00CE5897" w:rsidRDefault="00505237">
            <w:pPr>
              <w:shd w:val="clear" w:color="auto" w:fill="FFFFFF"/>
              <w:jc w:val="center"/>
              <w:rPr>
                <w:b/>
                <w:highlight w:val="yellow"/>
              </w:rPr>
            </w:pPr>
            <w:r w:rsidRPr="00505237">
              <w:rPr>
                <w:b/>
              </w:rPr>
              <w:t>0</w:t>
            </w:r>
          </w:p>
        </w:tc>
        <w:tc>
          <w:tcPr>
            <w:tcW w:w="369" w:type="pct"/>
          </w:tcPr>
          <w:p w14:paraId="32DFF73F" w14:textId="77777777" w:rsidR="00505237" w:rsidRPr="00CE5897" w:rsidRDefault="00505237">
            <w:pPr>
              <w:shd w:val="clear" w:color="auto" w:fill="FFFFFF"/>
              <w:jc w:val="center"/>
              <w:rPr>
                <w:b/>
                <w:highlight w:val="yellow"/>
              </w:rPr>
            </w:pPr>
            <w:r w:rsidRPr="00505237">
              <w:rPr>
                <w:b/>
              </w:rPr>
              <w:t>100</w:t>
            </w:r>
          </w:p>
        </w:tc>
        <w:tc>
          <w:tcPr>
            <w:tcW w:w="503" w:type="pct"/>
          </w:tcPr>
          <w:p w14:paraId="551CED86" w14:textId="77777777" w:rsidR="00505237" w:rsidRPr="00CE5897" w:rsidRDefault="00505237">
            <w:pPr>
              <w:shd w:val="clear" w:color="auto" w:fill="FFFFFF"/>
              <w:jc w:val="center"/>
              <w:rPr>
                <w:b/>
                <w:highlight w:val="yellow"/>
              </w:rPr>
            </w:pPr>
          </w:p>
        </w:tc>
      </w:tr>
    </w:tbl>
    <w:p w14:paraId="5BC6C33A" w14:textId="77777777" w:rsidR="008A325F" w:rsidRDefault="008A325F">
      <w:pPr>
        <w:widowControl w:val="0"/>
        <w:ind w:firstLine="851"/>
        <w:jc w:val="both"/>
        <w:rPr>
          <w:b/>
          <w:sz w:val="22"/>
          <w:szCs w:val="22"/>
        </w:rPr>
      </w:pPr>
    </w:p>
    <w:p w14:paraId="733C76BD" w14:textId="77777777" w:rsidR="001B1281" w:rsidRDefault="006B1DF1">
      <w:pPr>
        <w:widowControl w:val="0"/>
        <w:ind w:firstLine="85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Примечания: </w:t>
      </w:r>
    </w:p>
    <w:p w14:paraId="71A4155C" w14:textId="77777777" w:rsidR="001B1281" w:rsidRDefault="006B1DF1">
      <w:pPr>
        <w:widowControl w:val="0"/>
        <w:tabs>
          <w:tab w:val="left" w:pos="284"/>
        </w:tabs>
        <w:ind w:left="284" w:firstLine="567"/>
        <w:jc w:val="both"/>
        <w:rPr>
          <w:sz w:val="22"/>
          <w:szCs w:val="22"/>
        </w:rPr>
      </w:pPr>
      <w:r>
        <w:rPr>
          <w:sz w:val="22"/>
          <w:szCs w:val="22"/>
        </w:rPr>
        <w:t>– Все виды учебной работы могут проводиться дистанционно на основании локальных нормативных актов.</w:t>
      </w:r>
    </w:p>
    <w:p w14:paraId="3ED46F6C" w14:textId="77777777" w:rsidR="001B1281" w:rsidRDefault="006B1DF1">
      <w:pPr>
        <w:widowControl w:val="0"/>
        <w:tabs>
          <w:tab w:val="left" w:pos="284"/>
        </w:tabs>
        <w:ind w:left="284" w:right="-314" w:firstLine="567"/>
        <w:jc w:val="both"/>
        <w:rPr>
          <w:sz w:val="22"/>
          <w:szCs w:val="22"/>
        </w:rPr>
      </w:pPr>
      <w:r>
        <w:rPr>
          <w:sz w:val="22"/>
          <w:szCs w:val="22"/>
        </w:rPr>
        <w:t>– В целях реализации индивидуального подхода к обучению студентов, осуществляющих учебный процесс по индивидуальной траектории в рамках индивидуального рабочего плана, изучение данной дисциплины может осуществляться через индивидуальные консультации преподавателя очно, в часы консультаций, по электронной почте</w:t>
      </w:r>
      <w:r w:rsidR="006E7F4C">
        <w:rPr>
          <w:sz w:val="22"/>
          <w:szCs w:val="22"/>
        </w:rPr>
        <w:t xml:space="preserve"> и с использованием </w:t>
      </w:r>
      <w:proofErr w:type="gramStart"/>
      <w:r w:rsidR="006E7F4C">
        <w:rPr>
          <w:sz w:val="22"/>
          <w:szCs w:val="22"/>
        </w:rPr>
        <w:t>платформ  дистанционного</w:t>
      </w:r>
      <w:proofErr w:type="gramEnd"/>
      <w:r w:rsidR="006E7F4C">
        <w:rPr>
          <w:sz w:val="22"/>
          <w:szCs w:val="22"/>
        </w:rPr>
        <w:t xml:space="preserve"> обучения.</w:t>
      </w:r>
    </w:p>
    <w:p w14:paraId="76C34598" w14:textId="77777777" w:rsidR="0078330D" w:rsidRDefault="0078330D">
      <w:pPr>
        <w:widowControl w:val="0"/>
        <w:tabs>
          <w:tab w:val="left" w:pos="284"/>
        </w:tabs>
        <w:ind w:left="284" w:right="-314" w:firstLine="567"/>
        <w:jc w:val="both"/>
        <w:rPr>
          <w:sz w:val="28"/>
          <w:szCs w:val="28"/>
        </w:rPr>
        <w:sectPr w:rsidR="0078330D" w:rsidSect="00021807">
          <w:pgSz w:w="11906" w:h="16838"/>
          <w:pgMar w:top="1134" w:right="851" w:bottom="1134" w:left="1701" w:header="709" w:footer="709" w:gutter="0"/>
          <w:cols w:space="720"/>
          <w:titlePg/>
        </w:sectPr>
      </w:pPr>
    </w:p>
    <w:p w14:paraId="3C51BD5F" w14:textId="77777777" w:rsidR="001B1281" w:rsidRDefault="006B1DF1">
      <w:pPr>
        <w:widowControl w:val="0"/>
        <w:ind w:firstLine="567"/>
        <w:jc w:val="center"/>
        <w:rPr>
          <w:b/>
        </w:rPr>
      </w:pPr>
      <w:r>
        <w:rPr>
          <w:b/>
        </w:rPr>
        <w:lastRenderedPageBreak/>
        <w:t>6. Образовательные технологии</w:t>
      </w:r>
    </w:p>
    <w:p w14:paraId="26DAC7BF" w14:textId="77777777" w:rsidR="003C762A" w:rsidRPr="008A6DC6" w:rsidRDefault="003C762A">
      <w:pPr>
        <w:widowControl w:val="0"/>
        <w:ind w:firstLine="567"/>
        <w:jc w:val="both"/>
      </w:pPr>
      <w:r>
        <w:t xml:space="preserve">В соответствии с государственными образовательными стандартами высшего образования реализация учебного процесса должна предусматривать проведение занятий в интерактивных и активных формах. Внедрение этих форм обучения – одно из важнейших направлений совершенствования подготовки студентов в современном вузе. Цель – повышение эффективности образовательного процесса, достижение всеми обучающимися высоких результатов обучения. </w:t>
      </w:r>
    </w:p>
    <w:p w14:paraId="322DA2E2" w14:textId="77777777" w:rsidR="001B1281" w:rsidRPr="008A6DC6" w:rsidRDefault="003C762A">
      <w:pPr>
        <w:widowControl w:val="0"/>
        <w:ind w:firstLine="567"/>
        <w:jc w:val="both"/>
      </w:pPr>
      <w:r>
        <w:t>Интерактивные формы проведения занятий предполагают обучение в сотрудничестве. Все участники образовательного процесса (преподаватель и студенты) взаимодействуют друг с другом, обмениваются информацией, совместно решают проблемы, моделируют ситуации. Суть использования активных и интерактивных форм проведения состоит в погружении студентов в реальную атмосферу делового сотрудничества по разрешению проблем, оптимальную для выработки навыков и качеств будущего специалиста.</w:t>
      </w:r>
    </w:p>
    <w:p w14:paraId="1BCE904B" w14:textId="77777777" w:rsidR="003C762A" w:rsidRPr="003C762A" w:rsidRDefault="003C762A">
      <w:pPr>
        <w:widowControl w:val="0"/>
        <w:ind w:firstLine="567"/>
        <w:jc w:val="both"/>
      </w:pPr>
      <w:r>
        <w:t>Для решения воспитательных и учебных задач преподавателем могут быть использованы следующие интерактивные формы обучения.</w:t>
      </w:r>
    </w:p>
    <w:p w14:paraId="5E825F11" w14:textId="77777777" w:rsidR="001B1281" w:rsidRDefault="006B1DF1">
      <w:pPr>
        <w:tabs>
          <w:tab w:val="left" w:pos="851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Традиционные лекции и практические (семинарские) занятия </w:t>
      </w:r>
      <w:r>
        <w:rPr>
          <w:color w:val="000000"/>
        </w:rPr>
        <w:t>с использованием современных интерактивных технологий.</w:t>
      </w:r>
      <w:r>
        <w:rPr>
          <w:b/>
          <w:color w:val="000000"/>
        </w:rPr>
        <w:t xml:space="preserve"> </w:t>
      </w:r>
    </w:p>
    <w:p w14:paraId="4A85F680" w14:textId="77777777" w:rsidR="001B1281" w:rsidRDefault="006B1DF1">
      <w:pPr>
        <w:tabs>
          <w:tab w:val="left" w:pos="851"/>
        </w:tabs>
        <w:ind w:firstLine="567"/>
        <w:jc w:val="both"/>
        <w:rPr>
          <w:b/>
          <w:color w:val="000000"/>
        </w:rPr>
      </w:pPr>
      <w:r>
        <w:rPr>
          <w:b/>
        </w:rPr>
        <w:t>Лекция-диалог –</w:t>
      </w:r>
      <w:r>
        <w:t xml:space="preserve"> содержание подается через серию вопросов, на которые студент должен отвечать непосредственно в ходе лекции.</w:t>
      </w:r>
    </w:p>
    <w:p w14:paraId="104E78D9" w14:textId="77777777" w:rsidR="001B1281" w:rsidRDefault="006B1DF1">
      <w:pPr>
        <w:widowControl w:val="0"/>
        <w:ind w:firstLine="567"/>
        <w:jc w:val="both"/>
      </w:pPr>
      <w:r>
        <w:rPr>
          <w:b/>
        </w:rPr>
        <w:t>Онлайн-семинар</w:t>
      </w:r>
      <w:r>
        <w:t xml:space="preserve"> – разновидность веб-конференции, проведение онлайн-встреч или презентаций через Интернет в режиме реального времени. Каждый из участников находится у своего компьютера (средства связи), а связь между ними поддерживается через Интернет посредством загружаемого приложения, установленного на компьютере каждого участника</w:t>
      </w:r>
      <w:r w:rsidR="007A3153">
        <w:t>.</w:t>
      </w:r>
    </w:p>
    <w:p w14:paraId="2D7EE956" w14:textId="77777777" w:rsidR="001B1281" w:rsidRDefault="006B1DF1">
      <w:pPr>
        <w:widowControl w:val="0"/>
        <w:ind w:firstLine="567"/>
        <w:jc w:val="both"/>
      </w:pPr>
      <w:r>
        <w:rPr>
          <w:b/>
        </w:rPr>
        <w:t>Видеоконференция</w:t>
      </w:r>
      <w:r>
        <w:t xml:space="preserve"> – сеанс видеоконференцсвязи (ВКС) – это технология интерактивного взаимодействия двух и более участников образовательного процесса для обмена информацией в реальном режиме времени.</w:t>
      </w:r>
    </w:p>
    <w:p w14:paraId="78CA4D2C" w14:textId="77777777" w:rsidR="001B1281" w:rsidRDefault="006B1DF1">
      <w:pPr>
        <w:widowControl w:val="0"/>
        <w:ind w:firstLine="567"/>
        <w:jc w:val="both"/>
      </w:pPr>
      <w:r>
        <w:rPr>
          <w:b/>
        </w:rPr>
        <w:t>Видео-лекция</w:t>
      </w:r>
      <w:r>
        <w:t xml:space="preserve"> – снятая на камеру сокращенная лекция, дополненная фотографиями и схемами, иллюстрирующая подаваемый в лекции материал.</w:t>
      </w:r>
    </w:p>
    <w:p w14:paraId="03FF9563" w14:textId="77777777" w:rsidR="001B1281" w:rsidRPr="008A6DC6" w:rsidRDefault="006B1DF1">
      <w:pPr>
        <w:widowControl w:val="0"/>
        <w:ind w:firstLine="567"/>
        <w:jc w:val="both"/>
      </w:pPr>
      <w:r>
        <w:rPr>
          <w:b/>
        </w:rPr>
        <w:t>Технология электронного обучени</w:t>
      </w:r>
      <w:r>
        <w:t xml:space="preserve">я (реализуется при помощи электронной образовательной среды СОГУ при использовании ресурсов ЭБС, при проведении автоматизированного тестирования и т. д.). </w:t>
      </w:r>
    </w:p>
    <w:p w14:paraId="7F12A8F0" w14:textId="77777777" w:rsidR="003C762A" w:rsidRPr="008A6DC6" w:rsidRDefault="003C762A">
      <w:pPr>
        <w:widowControl w:val="0"/>
        <w:ind w:firstLine="567"/>
        <w:jc w:val="both"/>
      </w:pPr>
      <w:r w:rsidRPr="003C762A">
        <w:rPr>
          <w:b/>
        </w:rPr>
        <w:t>Творческое задание</w:t>
      </w:r>
      <w:r w:rsidRPr="003C762A">
        <w:t xml:space="preserve"> </w:t>
      </w:r>
      <w:r>
        <w:t>составляет содержание (основу) любой интерактивной формы проведения занятия. Выполнение творческих заданий требует от студента воспроизведения полученной ранее информации в форме, определяемой преподавателем и требующей творческого подхода: 1) подборка примеров из практики; 2) подборка материала по определенной проблеме;</w:t>
      </w:r>
    </w:p>
    <w:p w14:paraId="09E80550" w14:textId="77777777" w:rsidR="003C762A" w:rsidRPr="008A6DC6" w:rsidRDefault="003C762A">
      <w:pPr>
        <w:widowControl w:val="0"/>
        <w:ind w:firstLine="567"/>
        <w:jc w:val="both"/>
      </w:pPr>
      <w:r w:rsidRPr="003C762A">
        <w:rPr>
          <w:b/>
        </w:rPr>
        <w:t>Публичная презентация проекта -</w:t>
      </w:r>
      <w:r>
        <w:t xml:space="preserve"> самый эффективный способ донесения важной информации при публичных выступлениях. Слайд-презентации позволяют эффектно и наглядно представить содержание, выделить и проиллюстрировать сообщение.</w:t>
      </w:r>
    </w:p>
    <w:p w14:paraId="252086EF" w14:textId="77777777" w:rsidR="003C762A" w:rsidRPr="003C762A" w:rsidRDefault="003C762A">
      <w:pPr>
        <w:widowControl w:val="0"/>
        <w:ind w:firstLine="567"/>
        <w:jc w:val="both"/>
      </w:pPr>
      <w:r w:rsidRPr="003C762A">
        <w:rPr>
          <w:b/>
        </w:rPr>
        <w:t>Интерактивная лекция</w:t>
      </w:r>
      <w:r>
        <w:t xml:space="preserve"> представляет собой выступление преподавателя </w:t>
      </w:r>
      <w:proofErr w:type="gramStart"/>
      <w:r>
        <w:t>перед аудиторий</w:t>
      </w:r>
      <w:proofErr w:type="gramEnd"/>
      <w:r>
        <w:t xml:space="preserve"> студентов с применением следующих интерактивных форм обучения: 1.</w:t>
      </w:r>
      <w:r>
        <w:rPr>
          <w:lang w:val="en-US"/>
        </w:rPr>
        <w:t> </w:t>
      </w:r>
      <w:r>
        <w:t>управляемая дискуссия или беседа; 2. демонстрация слайдов или учебных фильмов; 3. мозговой штурм; 4. мотивационная речь и др.</w:t>
      </w:r>
    </w:p>
    <w:p w14:paraId="6BE5537E" w14:textId="77777777" w:rsidR="003C762A" w:rsidRPr="003C762A" w:rsidRDefault="003C762A">
      <w:pPr>
        <w:widowControl w:val="0"/>
        <w:ind w:firstLine="567"/>
        <w:jc w:val="both"/>
      </w:pPr>
      <w:r w:rsidRPr="003C762A">
        <w:rPr>
          <w:b/>
        </w:rPr>
        <w:t>Разработка проекта</w:t>
      </w:r>
      <w:r>
        <w:t xml:space="preserve"> позволяет участникам мысленно выйти за пределы аудитории и составить проект своих действий по обсуждаемому вопросу Участники могут обратиться за консультацией, дополнительной литературой в специализированные учреждения, библиотеки и т.д.</w:t>
      </w:r>
    </w:p>
    <w:p w14:paraId="57C0EC5A" w14:textId="77777777" w:rsidR="003C762A" w:rsidRPr="003C762A" w:rsidRDefault="003C762A">
      <w:pPr>
        <w:widowControl w:val="0"/>
        <w:ind w:firstLine="567"/>
        <w:jc w:val="both"/>
      </w:pPr>
      <w:r w:rsidRPr="003C762A">
        <w:rPr>
          <w:b/>
        </w:rPr>
        <w:t>Проблемное обучение</w:t>
      </w:r>
      <w:r>
        <w:t xml:space="preserve"> </w:t>
      </w:r>
      <w:r w:rsidRPr="003C762A">
        <w:t>- п</w:t>
      </w:r>
      <w:r>
        <w:t>оиск ответов на вопросы по теме.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642"/>
        <w:gridCol w:w="1900"/>
        <w:gridCol w:w="1820"/>
        <w:gridCol w:w="991"/>
        <w:gridCol w:w="2314"/>
        <w:gridCol w:w="1903"/>
      </w:tblGrid>
      <w:tr w:rsidR="00971F41" w:rsidRPr="008A6DC6" w14:paraId="7BC89B5F" w14:textId="77777777" w:rsidTr="00971F41">
        <w:trPr>
          <w:cantSplit/>
          <w:trHeight w:val="450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821F9" w14:textId="77777777" w:rsidR="00971F41" w:rsidRPr="008A6DC6" w:rsidRDefault="00971F41" w:rsidP="00BC1914">
            <w:pPr>
              <w:jc w:val="both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lastRenderedPageBreak/>
              <w:t>№/п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C08CD" w14:textId="77777777" w:rsidR="00971F41" w:rsidRPr="008A6DC6" w:rsidRDefault="00971F41" w:rsidP="00BC1914">
            <w:pPr>
              <w:jc w:val="both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Тема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A74EA" w14:textId="77777777" w:rsidR="00971F41" w:rsidRPr="008A6DC6" w:rsidRDefault="00971F41" w:rsidP="00BC1914">
            <w:pPr>
              <w:jc w:val="center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Вид занятия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142A0C" w14:textId="77777777" w:rsidR="00971F41" w:rsidRPr="008A6DC6" w:rsidRDefault="00971F41" w:rsidP="00BC1914">
            <w:pPr>
              <w:jc w:val="center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Количество часов</w:t>
            </w:r>
          </w:p>
        </w:tc>
        <w:tc>
          <w:tcPr>
            <w:tcW w:w="1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DDDB5" w14:textId="77777777" w:rsidR="00971F41" w:rsidRPr="008A6DC6" w:rsidRDefault="00971F41" w:rsidP="00BC1914">
            <w:pPr>
              <w:jc w:val="center"/>
              <w:rPr>
                <w:b/>
                <w:bCs/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Активные формы</w:t>
            </w:r>
          </w:p>
        </w:tc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F504F" w14:textId="77777777"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b/>
                <w:bCs/>
                <w:highlight w:val="cyan"/>
              </w:rPr>
              <w:t>Интерактивные формы</w:t>
            </w:r>
          </w:p>
        </w:tc>
      </w:tr>
      <w:tr w:rsidR="00971F41" w:rsidRPr="008A6DC6" w14:paraId="7CD8AB15" w14:textId="77777777" w:rsidTr="00971F41">
        <w:trPr>
          <w:cantSplit/>
          <w:trHeight w:val="450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D7FF3" w14:textId="77777777"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1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22719B" w14:textId="77777777" w:rsidR="00971F41" w:rsidRPr="008A6DC6" w:rsidRDefault="00971F41" w:rsidP="00BC1914">
            <w:pPr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 xml:space="preserve">Язык </w:t>
            </w:r>
            <w:r w:rsidRPr="008A6DC6">
              <w:rPr>
                <w:highlight w:val="cyan"/>
                <w:lang w:val="en-US"/>
              </w:rPr>
              <w:t>PHP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D2977" w14:textId="77777777" w:rsidR="00971F41" w:rsidRPr="008A6DC6" w:rsidRDefault="00971F41" w:rsidP="00BC1914">
            <w:pPr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>Практическое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DC9246" w14:textId="77777777" w:rsidR="00971F41" w:rsidRPr="008A6DC6" w:rsidRDefault="00971F41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  <w:lang w:val="en-US"/>
              </w:rPr>
              <w:t>5</w:t>
            </w:r>
          </w:p>
        </w:tc>
        <w:tc>
          <w:tcPr>
            <w:tcW w:w="1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44B51" w14:textId="77777777" w:rsidR="00971F41" w:rsidRPr="008A6DC6" w:rsidRDefault="003C762A" w:rsidP="00BC1914">
            <w:pPr>
              <w:ind w:left="-20" w:right="-8"/>
              <w:rPr>
                <w:highlight w:val="cyan"/>
              </w:rPr>
            </w:pPr>
            <w:r w:rsidRPr="008A6DC6">
              <w:rPr>
                <w:highlight w:val="cyan"/>
              </w:rPr>
              <w:t>Интерактивная лекция</w:t>
            </w:r>
          </w:p>
        </w:tc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A2BA1" w14:textId="77777777"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Разработка проекта «Социальная сеть»</w:t>
            </w:r>
          </w:p>
        </w:tc>
      </w:tr>
      <w:tr w:rsidR="00971F41" w:rsidRPr="008A6DC6" w14:paraId="52EF06FA" w14:textId="77777777" w:rsidTr="00971F41">
        <w:trPr>
          <w:cantSplit/>
          <w:trHeight w:val="450"/>
        </w:trPr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83E8A" w14:textId="77777777"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2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3FBFD" w14:textId="77777777" w:rsidR="00971F41" w:rsidRPr="008A6DC6" w:rsidRDefault="00971F41" w:rsidP="00BC1914">
            <w:pPr>
              <w:shd w:val="clear" w:color="auto" w:fill="FFFFFF"/>
              <w:ind w:right="62"/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 xml:space="preserve">СУБД </w:t>
            </w:r>
            <w:r w:rsidRPr="008A6DC6">
              <w:rPr>
                <w:highlight w:val="cyan"/>
                <w:lang w:val="en-US"/>
              </w:rPr>
              <w:t>MySQL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6FA2A" w14:textId="77777777" w:rsidR="00971F41" w:rsidRPr="008A6DC6" w:rsidRDefault="00971F41" w:rsidP="00BC1914">
            <w:pPr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>Практическое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8149E" w14:textId="77777777" w:rsidR="00971F41" w:rsidRPr="008A6DC6" w:rsidRDefault="00EB573B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  <w:lang w:val="en-US"/>
              </w:rPr>
              <w:t>7</w:t>
            </w:r>
          </w:p>
        </w:tc>
        <w:tc>
          <w:tcPr>
            <w:tcW w:w="12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8BD8CD" w14:textId="77777777" w:rsidR="00971F41" w:rsidRPr="008A6DC6" w:rsidRDefault="00971F41" w:rsidP="00BC1914">
            <w:pPr>
              <w:ind w:left="5" w:right="-8"/>
              <w:rPr>
                <w:highlight w:val="cyan"/>
              </w:rPr>
            </w:pPr>
            <w:r w:rsidRPr="008A6DC6">
              <w:rPr>
                <w:color w:val="000000"/>
                <w:highlight w:val="cyan"/>
              </w:rPr>
              <w:t xml:space="preserve">Традиционные лекции и практические (семинарские) занятия </w:t>
            </w:r>
          </w:p>
        </w:tc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8FD6C" w14:textId="77777777"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Разработка проекта «Интернет магазин»</w:t>
            </w:r>
          </w:p>
        </w:tc>
      </w:tr>
      <w:tr w:rsidR="00971F41" w:rsidRPr="008A6DC6" w14:paraId="3F24C324" w14:textId="77777777" w:rsidTr="00600187">
        <w:trPr>
          <w:cantSplit/>
          <w:trHeight w:val="450"/>
        </w:trPr>
        <w:tc>
          <w:tcPr>
            <w:tcW w:w="33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B90A5" w14:textId="77777777" w:rsidR="00971F41" w:rsidRPr="008A6DC6" w:rsidRDefault="00971F41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</w:rPr>
              <w:t>3</w:t>
            </w:r>
          </w:p>
        </w:tc>
        <w:tc>
          <w:tcPr>
            <w:tcW w:w="99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8CC08" w14:textId="77777777" w:rsidR="00971F41" w:rsidRPr="008A6DC6" w:rsidRDefault="00971F41" w:rsidP="00BC1914">
            <w:pPr>
              <w:shd w:val="clear" w:color="auto" w:fill="FFFFFF"/>
              <w:ind w:right="62"/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>Проектирование БД</w:t>
            </w:r>
          </w:p>
        </w:tc>
        <w:tc>
          <w:tcPr>
            <w:tcW w:w="95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80A54" w14:textId="77777777" w:rsidR="00971F41" w:rsidRPr="008A6DC6" w:rsidRDefault="00971F41" w:rsidP="00BC1914">
            <w:pPr>
              <w:jc w:val="both"/>
              <w:rPr>
                <w:highlight w:val="cyan"/>
              </w:rPr>
            </w:pPr>
            <w:r w:rsidRPr="008A6DC6">
              <w:rPr>
                <w:highlight w:val="cyan"/>
              </w:rPr>
              <w:t>Практическое</w:t>
            </w:r>
          </w:p>
        </w:tc>
        <w:tc>
          <w:tcPr>
            <w:tcW w:w="51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0ED90" w14:textId="77777777" w:rsidR="00971F41" w:rsidRPr="008A6DC6" w:rsidRDefault="00971F41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  <w:lang w:val="en-US"/>
              </w:rPr>
              <w:t>5</w:t>
            </w:r>
          </w:p>
        </w:tc>
        <w:tc>
          <w:tcPr>
            <w:tcW w:w="120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69E3A" w14:textId="77777777" w:rsidR="00971F41" w:rsidRPr="008A6DC6" w:rsidRDefault="003C762A" w:rsidP="003C762A">
            <w:pPr>
              <w:tabs>
                <w:tab w:val="left" w:pos="708"/>
              </w:tabs>
              <w:spacing w:line="276" w:lineRule="auto"/>
              <w:ind w:left="-20" w:right="-8"/>
              <w:rPr>
                <w:highlight w:val="cyan"/>
                <w:lang w:eastAsia="en-US"/>
              </w:rPr>
            </w:pPr>
            <w:r w:rsidRPr="008A6DC6">
              <w:rPr>
                <w:highlight w:val="cyan"/>
              </w:rPr>
              <w:t xml:space="preserve">Разработка проекта </w:t>
            </w:r>
          </w:p>
        </w:tc>
        <w:tc>
          <w:tcPr>
            <w:tcW w:w="9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11B66" w14:textId="77777777" w:rsidR="00971F41" w:rsidRPr="008A6DC6" w:rsidRDefault="00971F41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</w:rPr>
              <w:t>Разработка проекта «Форум»</w:t>
            </w:r>
          </w:p>
        </w:tc>
      </w:tr>
      <w:tr w:rsidR="00971F41" w14:paraId="12DD9342" w14:textId="77777777" w:rsidTr="00600187">
        <w:trPr>
          <w:cantSplit/>
          <w:trHeight w:val="450"/>
        </w:trPr>
        <w:tc>
          <w:tcPr>
            <w:tcW w:w="335" w:type="pct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05F0091" w14:textId="77777777" w:rsidR="00971F41" w:rsidRPr="008A6DC6" w:rsidRDefault="00971F41" w:rsidP="00BC1914">
            <w:pPr>
              <w:jc w:val="center"/>
              <w:rPr>
                <w:highlight w:val="cyan"/>
                <w:lang w:val="en-US"/>
              </w:rPr>
            </w:pPr>
            <w:r w:rsidRPr="008A6DC6">
              <w:rPr>
                <w:highlight w:val="cyan"/>
                <w:lang w:val="en-US"/>
              </w:rPr>
              <w:t>4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7A56EE6" w14:textId="77777777" w:rsidR="00971F41" w:rsidRPr="008A6DC6" w:rsidRDefault="00971F41" w:rsidP="00BC1914">
            <w:pPr>
              <w:shd w:val="clear" w:color="auto" w:fill="FFFFFF"/>
              <w:ind w:right="62"/>
              <w:jc w:val="both"/>
              <w:rPr>
                <w:highlight w:val="cyan"/>
              </w:rPr>
            </w:pPr>
            <w:r w:rsidRPr="008A6DC6">
              <w:rPr>
                <w:highlight w:val="cyan"/>
                <w:lang w:val="en-US"/>
              </w:rPr>
              <w:t>CMS</w:t>
            </w:r>
          </w:p>
        </w:tc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09C5E8D" w14:textId="77777777" w:rsidR="00971F41" w:rsidRPr="008A6DC6" w:rsidRDefault="00971F41" w:rsidP="00BC1914">
            <w:pPr>
              <w:jc w:val="both"/>
              <w:rPr>
                <w:highlight w:val="cyan"/>
                <w:lang w:val="en-US"/>
              </w:rPr>
            </w:pPr>
            <w:r w:rsidRPr="008A6DC6">
              <w:rPr>
                <w:highlight w:val="cyan"/>
              </w:rPr>
              <w:t>Практическое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9E405CB" w14:textId="77777777" w:rsidR="00971F41" w:rsidRPr="008A6DC6" w:rsidRDefault="00EB573B" w:rsidP="00BC1914">
            <w:pPr>
              <w:jc w:val="center"/>
              <w:rPr>
                <w:highlight w:val="cyan"/>
              </w:rPr>
            </w:pPr>
            <w:r w:rsidRPr="008A6DC6">
              <w:rPr>
                <w:highlight w:val="cyan"/>
                <w:lang w:val="en-US"/>
              </w:rPr>
              <w:t>7</w:t>
            </w:r>
          </w:p>
        </w:tc>
        <w:tc>
          <w:tcPr>
            <w:tcW w:w="120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BBEE390" w14:textId="77777777" w:rsidR="00971F41" w:rsidRPr="008A6DC6" w:rsidRDefault="003C762A" w:rsidP="00BC1914">
            <w:pPr>
              <w:tabs>
                <w:tab w:val="left" w:pos="708"/>
              </w:tabs>
              <w:spacing w:line="276" w:lineRule="auto"/>
              <w:ind w:left="-20" w:right="-8"/>
              <w:rPr>
                <w:highlight w:val="cyan"/>
                <w:lang w:eastAsia="en-US"/>
              </w:rPr>
            </w:pPr>
            <w:r w:rsidRPr="008A6DC6">
              <w:rPr>
                <w:highlight w:val="cyan"/>
              </w:rPr>
              <w:t>Творческое задание</w:t>
            </w:r>
          </w:p>
        </w:tc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2CCDBD" w14:textId="77777777" w:rsidR="00971F41" w:rsidRDefault="00971F41" w:rsidP="00BC1914">
            <w:pPr>
              <w:jc w:val="center"/>
            </w:pPr>
            <w:r w:rsidRPr="008A6DC6">
              <w:rPr>
                <w:highlight w:val="cyan"/>
              </w:rPr>
              <w:t>Разработка проекта «</w:t>
            </w:r>
            <w:r w:rsidRPr="008A6DC6">
              <w:rPr>
                <w:highlight w:val="cyan"/>
                <w:lang w:val="en-US"/>
              </w:rPr>
              <w:t>CMS</w:t>
            </w:r>
            <w:r w:rsidRPr="008A6DC6">
              <w:rPr>
                <w:highlight w:val="cyan"/>
              </w:rPr>
              <w:t>»</w:t>
            </w:r>
          </w:p>
        </w:tc>
      </w:tr>
      <w:tr w:rsidR="00600187" w14:paraId="074BAF87" w14:textId="77777777" w:rsidTr="00600187">
        <w:trPr>
          <w:cantSplit/>
          <w:trHeight w:val="495"/>
        </w:trPr>
        <w:tc>
          <w:tcPr>
            <w:tcW w:w="33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F17B4" w14:textId="77777777" w:rsidR="00600187" w:rsidRPr="008A6DC6" w:rsidRDefault="00600187" w:rsidP="00BC1914">
            <w:pPr>
              <w:jc w:val="center"/>
              <w:rPr>
                <w:highlight w:val="cyan"/>
                <w:lang w:val="en-US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D1488" w14:textId="614E0C1A" w:rsidR="00600187" w:rsidRPr="008A6DC6" w:rsidRDefault="00600187" w:rsidP="00BC1914">
            <w:pPr>
              <w:shd w:val="clear" w:color="auto" w:fill="FFFFFF"/>
              <w:ind w:right="62"/>
              <w:jc w:val="both"/>
              <w:rPr>
                <w:highlight w:val="cyan"/>
                <w:lang w:val="en-US"/>
              </w:rPr>
            </w:pPr>
            <w:r>
              <w:rPr>
                <w:b/>
              </w:rPr>
              <w:t>Итого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96B78" w14:textId="77777777" w:rsidR="00600187" w:rsidRPr="008A6DC6" w:rsidRDefault="00600187" w:rsidP="00BC1914">
            <w:pPr>
              <w:jc w:val="both"/>
              <w:rPr>
                <w:highlight w:val="cya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C87B4" w14:textId="4B60D4D3" w:rsidR="00600187" w:rsidRPr="008A6DC6" w:rsidRDefault="00600187" w:rsidP="00BC1914">
            <w:pPr>
              <w:jc w:val="center"/>
              <w:rPr>
                <w:highlight w:val="cyan"/>
                <w:lang w:val="en-US"/>
              </w:rPr>
            </w:pPr>
            <w:bookmarkStart w:id="31" w:name="InteractiveWatch"/>
            <w:bookmarkStart w:id="32" w:name="_GoBack"/>
            <w:r w:rsidRPr="00600187">
              <w:rPr>
                <w:highlight w:val="yellow"/>
                <w:lang w:val="en-US"/>
              </w:rPr>
              <w:t>0</w:t>
            </w:r>
            <w:bookmarkEnd w:id="31"/>
            <w:bookmarkEnd w:id="32"/>
          </w:p>
        </w:tc>
        <w:tc>
          <w:tcPr>
            <w:tcW w:w="120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EC536" w14:textId="77777777" w:rsidR="00600187" w:rsidRPr="008A6DC6" w:rsidRDefault="00600187" w:rsidP="00BC1914">
            <w:pPr>
              <w:tabs>
                <w:tab w:val="left" w:pos="708"/>
              </w:tabs>
              <w:spacing w:line="276" w:lineRule="auto"/>
              <w:ind w:left="-20" w:right="-8"/>
              <w:rPr>
                <w:highlight w:val="cyan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514C" w14:textId="77777777" w:rsidR="00600187" w:rsidRPr="008A6DC6" w:rsidRDefault="00600187" w:rsidP="00BC1914">
            <w:pPr>
              <w:jc w:val="center"/>
              <w:rPr>
                <w:highlight w:val="cyan"/>
              </w:rPr>
            </w:pPr>
          </w:p>
        </w:tc>
      </w:tr>
    </w:tbl>
    <w:p w14:paraId="596700A9" w14:textId="77777777" w:rsidR="00971F41" w:rsidRPr="00971F41" w:rsidRDefault="00971F41">
      <w:pPr>
        <w:widowControl w:val="0"/>
        <w:ind w:firstLine="567"/>
        <w:jc w:val="both"/>
        <w:rPr>
          <w:lang w:val="en-US"/>
        </w:rPr>
      </w:pPr>
    </w:p>
    <w:p w14:paraId="5F9145FF" w14:textId="77777777" w:rsidR="001B1281" w:rsidRDefault="001B1281">
      <w:pPr>
        <w:ind w:firstLine="708"/>
        <w:jc w:val="both"/>
        <w:rPr>
          <w:b/>
        </w:rPr>
      </w:pPr>
    </w:p>
    <w:p w14:paraId="63372DB0" w14:textId="77777777" w:rsidR="001B1281" w:rsidRDefault="006B1DF1">
      <w:pPr>
        <w:ind w:firstLine="708"/>
        <w:jc w:val="center"/>
        <w:rPr>
          <w:b/>
        </w:rPr>
      </w:pPr>
      <w:r>
        <w:rPr>
          <w:b/>
        </w:rPr>
        <w:t>7. Учебно-методическое обеспечение самостоятельной работы</w:t>
      </w:r>
    </w:p>
    <w:p w14:paraId="56E0A1E9" w14:textId="77777777" w:rsidR="001B1281" w:rsidRDefault="001B1281">
      <w:pPr>
        <w:ind w:firstLine="708"/>
        <w:jc w:val="both"/>
        <w:rPr>
          <w:b/>
        </w:rPr>
      </w:pPr>
    </w:p>
    <w:p w14:paraId="02B053D8" w14:textId="77777777" w:rsidR="001B1281" w:rsidRDefault="006B1DF1">
      <w:pPr>
        <w:ind w:firstLine="567"/>
        <w:jc w:val="both"/>
      </w:pPr>
      <w:r>
        <w:t xml:space="preserve">Самостоятельная работа обучающихся является одним из видов учебных занятий. Самостоятельная работа проводится с целью: </w:t>
      </w:r>
    </w:p>
    <w:p w14:paraId="418D4409" w14:textId="77777777" w:rsidR="001B1281" w:rsidRDefault="006639C8">
      <w:pPr>
        <w:ind w:firstLine="567"/>
        <w:jc w:val="both"/>
      </w:pPr>
      <w:sdt>
        <w:sdtPr>
          <w:tag w:val="goog_rdk_0"/>
          <w:id w:val="-416177508"/>
        </w:sdtPr>
        <w:sdtEndPr/>
        <w:sdtContent>
          <w:r w:rsidR="006B1DF1">
            <w:rPr>
              <w:rFonts w:ascii="Gungsuh" w:eastAsia="Gungsuh" w:hAnsi="Gungsuh" w:cs="Gungsuh"/>
            </w:rPr>
            <w:t xml:space="preserve">− систематизации и закрепления полученных теоретических знаний и практических умений обучающихся студентов; </w:t>
          </w:r>
        </w:sdtContent>
      </w:sdt>
    </w:p>
    <w:p w14:paraId="6377DA72" w14:textId="77777777" w:rsidR="001B1281" w:rsidRDefault="006639C8">
      <w:pPr>
        <w:ind w:firstLine="567"/>
        <w:jc w:val="both"/>
      </w:pPr>
      <w:sdt>
        <w:sdtPr>
          <w:tag w:val="goog_rdk_1"/>
          <w:id w:val="-1875226992"/>
        </w:sdtPr>
        <w:sdtEndPr/>
        <w:sdtContent>
          <w:r w:rsidR="006B1DF1">
            <w:rPr>
              <w:rFonts w:ascii="Gungsuh" w:eastAsia="Gungsuh" w:hAnsi="Gungsuh" w:cs="Gungsuh"/>
            </w:rPr>
            <w:t xml:space="preserve">− углубления и расширения теоретических знаний; </w:t>
          </w:r>
        </w:sdtContent>
      </w:sdt>
    </w:p>
    <w:p w14:paraId="08043BB5" w14:textId="77777777" w:rsidR="001B1281" w:rsidRDefault="006639C8">
      <w:pPr>
        <w:ind w:firstLine="567"/>
        <w:jc w:val="both"/>
      </w:pPr>
      <w:sdt>
        <w:sdtPr>
          <w:tag w:val="goog_rdk_2"/>
          <w:id w:val="839276166"/>
        </w:sdtPr>
        <w:sdtEndPr/>
        <w:sdtContent>
          <w:r w:rsidR="006B1DF1">
            <w:rPr>
              <w:rFonts w:ascii="Gungsuh" w:eastAsia="Gungsuh" w:hAnsi="Gungsuh" w:cs="Gungsuh"/>
            </w:rPr>
            <w:t xml:space="preserve">− формирования умений использовать нормативную, правовую, справочную документацию и специальную литературу; </w:t>
          </w:r>
        </w:sdtContent>
      </w:sdt>
    </w:p>
    <w:p w14:paraId="25733EA3" w14:textId="77777777" w:rsidR="001B1281" w:rsidRDefault="006B1DF1">
      <w:pPr>
        <w:ind w:firstLine="567"/>
        <w:jc w:val="both"/>
      </w:pPr>
      <w:r>
        <w:t xml:space="preserve">- формирования самостоятельности мышления, способностей к саморазвитию, самосовершенствованию и самореализации; </w:t>
      </w:r>
    </w:p>
    <w:p w14:paraId="5136A950" w14:textId="77777777" w:rsidR="001B1281" w:rsidRDefault="006639C8">
      <w:pPr>
        <w:ind w:firstLine="567"/>
        <w:jc w:val="both"/>
      </w:pPr>
      <w:sdt>
        <w:sdtPr>
          <w:tag w:val="goog_rdk_3"/>
          <w:id w:val="-1222746592"/>
        </w:sdtPr>
        <w:sdtEndPr/>
        <w:sdtContent>
          <w:r w:rsidR="006B1DF1">
            <w:rPr>
              <w:rFonts w:ascii="Gungsuh" w:eastAsia="Gungsuh" w:hAnsi="Gungsuh" w:cs="Gungsuh"/>
            </w:rPr>
            <w:t>− развития исследовательских умений.</w:t>
          </w:r>
        </w:sdtContent>
      </w:sdt>
    </w:p>
    <w:p w14:paraId="390A4172" w14:textId="77777777" w:rsidR="001B1281" w:rsidRDefault="006B1DF1">
      <w:pPr>
        <w:ind w:firstLine="567"/>
        <w:jc w:val="both"/>
      </w:pPr>
      <w:r>
        <w:t>К видам самостоятельной работы при изучении данной дисциплины относится: написание докладов, эссе, подготовка презентаций, самостоятельное изучение литературы по теме и составление по ней конспектов, работа со справочными материалами (терминологическими и иными словарями, энциклопедиями) и т.д.</w:t>
      </w:r>
    </w:p>
    <w:p w14:paraId="597D9505" w14:textId="77777777" w:rsidR="001B1281" w:rsidRDefault="006B1DF1">
      <w:pPr>
        <w:ind w:firstLine="567"/>
        <w:jc w:val="both"/>
      </w:pPr>
      <w:r>
        <w:t>Темы и формы внеаудиторной самостоятельной работы, ее трудоёмкость содержатся в разделе 5, табл. 5.1.</w:t>
      </w:r>
    </w:p>
    <w:p w14:paraId="41CABC27" w14:textId="77777777" w:rsidR="001B1281" w:rsidRDefault="006B1DF1">
      <w:pPr>
        <w:ind w:firstLine="567"/>
        <w:jc w:val="both"/>
      </w:pPr>
      <w:r>
        <w:t>Методические рекомендации по дисциплине прилагаются.</w:t>
      </w:r>
    </w:p>
    <w:p w14:paraId="19A10E1F" w14:textId="77777777" w:rsidR="001B1281" w:rsidRDefault="001B1281">
      <w:pPr>
        <w:ind w:firstLine="567"/>
        <w:jc w:val="both"/>
        <w:rPr>
          <w:b/>
        </w:rPr>
      </w:pPr>
    </w:p>
    <w:p w14:paraId="52A76898" w14:textId="77777777" w:rsidR="001B1281" w:rsidRDefault="006B1DF1">
      <w:pPr>
        <w:shd w:val="clear" w:color="auto" w:fill="FFFFFF"/>
        <w:ind w:firstLine="567"/>
        <w:jc w:val="center"/>
        <w:rPr>
          <w:b/>
        </w:rPr>
      </w:pPr>
      <w:r>
        <w:rPr>
          <w:b/>
        </w:rPr>
        <w:t xml:space="preserve">8. Оценочные средства для текущего контроля успеваемости, </w:t>
      </w:r>
    </w:p>
    <w:p w14:paraId="7B6464EF" w14:textId="77777777" w:rsidR="001B1281" w:rsidRDefault="006B1DF1">
      <w:pPr>
        <w:shd w:val="clear" w:color="auto" w:fill="FFFFFF"/>
        <w:ind w:firstLine="567"/>
        <w:jc w:val="center"/>
        <w:rPr>
          <w:b/>
        </w:rPr>
      </w:pPr>
      <w:r>
        <w:rPr>
          <w:b/>
        </w:rPr>
        <w:t xml:space="preserve">рубежной аттестации и промежуточной аттестации по итогам освоения </w:t>
      </w:r>
    </w:p>
    <w:p w14:paraId="55811D3C" w14:textId="77777777" w:rsidR="001B1281" w:rsidRDefault="006B1DF1">
      <w:pPr>
        <w:shd w:val="clear" w:color="auto" w:fill="FFFFFF"/>
        <w:ind w:firstLine="567"/>
        <w:jc w:val="center"/>
        <w:rPr>
          <w:b/>
        </w:rPr>
      </w:pPr>
      <w:r>
        <w:rPr>
          <w:b/>
        </w:rPr>
        <w:t>дисциплины</w:t>
      </w:r>
    </w:p>
    <w:p w14:paraId="554B5CBD" w14:textId="77777777" w:rsidR="001B1281" w:rsidRDefault="001B1281">
      <w:pPr>
        <w:shd w:val="clear" w:color="auto" w:fill="FFFFFF"/>
        <w:ind w:firstLine="567"/>
        <w:jc w:val="both"/>
        <w:rPr>
          <w:b/>
          <w:u w:val="single"/>
        </w:rPr>
      </w:pPr>
    </w:p>
    <w:p w14:paraId="4731A59D" w14:textId="77777777" w:rsidR="001B1281" w:rsidRDefault="006B1DF1">
      <w:pPr>
        <w:ind w:firstLine="567"/>
        <w:jc w:val="both"/>
      </w:pPr>
      <w:r>
        <w:t xml:space="preserve">Рабочая программа предусматривает проведение </w:t>
      </w:r>
      <w:bookmarkStart w:id="33" w:name="TypeOfLessons"/>
      <w:r w:rsidRPr="00266C84">
        <w:rPr>
          <w:highlight w:val="yellow"/>
        </w:rPr>
        <w:t>лекционных и практических</w:t>
      </w:r>
      <w:bookmarkEnd w:id="33"/>
      <w:r w:rsidRPr="00266C84">
        <w:rPr>
          <w:highlight w:val="yellow"/>
        </w:rPr>
        <w:t xml:space="preserve"> </w:t>
      </w:r>
      <w:r w:rsidRPr="00266C84">
        <w:t>занятий</w:t>
      </w:r>
      <w:r>
        <w:t>, а также следующие виды работ: самостоятельную работу студентов по подготовке устных сообщений, написанию докладов, подготовку презентаций и обсуждений по темам дисциплины - работу в активной и интерактивной формах.</w:t>
      </w:r>
    </w:p>
    <w:p w14:paraId="56AB418A" w14:textId="77777777" w:rsidR="001B1281" w:rsidRDefault="006B1DF1">
      <w:pPr>
        <w:ind w:firstLine="567"/>
        <w:jc w:val="both"/>
      </w:pPr>
      <w:r>
        <w:lastRenderedPageBreak/>
        <w:t>Рабочая программа предполагает текущий и промежуточный контроль знаний.</w:t>
      </w:r>
    </w:p>
    <w:p w14:paraId="02FE2C3E" w14:textId="77777777" w:rsidR="001B1281" w:rsidRDefault="006B1DF1">
      <w:pPr>
        <w:ind w:firstLine="567"/>
        <w:jc w:val="both"/>
        <w:rPr>
          <w:b/>
        </w:rPr>
      </w:pPr>
      <w:r>
        <w:rPr>
          <w:i/>
          <w:highlight w:val="white"/>
        </w:rPr>
        <w:t>Текущий контроль</w:t>
      </w:r>
      <w:r>
        <w:rPr>
          <w:highlight w:val="white"/>
        </w:rPr>
        <w:t xml:space="preserve"> – это непрерывно осуществляемый мониторинг уровня усвоения знаний и формирования умений и навыков в течение семестра или учебного года. Текущий контроль знаний, умений и навыков студентов осуществляется в ходе учебных (аудиторных) занятий, проводимых по расписанию. </w:t>
      </w:r>
      <w:r w:rsidRPr="00344AB2">
        <w:t>Формами текущего контроля</w:t>
      </w:r>
      <w:r>
        <w:t xml:space="preserve"> выступают опросы </w:t>
      </w:r>
      <w:r w:rsidR="00344AB2">
        <w:t xml:space="preserve">на </w:t>
      </w:r>
      <w:r>
        <w:t>занятиях</w:t>
      </w:r>
      <w:r w:rsidR="00344AB2">
        <w:t xml:space="preserve"> </w:t>
      </w:r>
      <w:r>
        <w:t>с целью проверки наличия знаний, необходимых для усвоения нового материала или для выяснения степени усвоения изложенного материала.</w:t>
      </w:r>
    </w:p>
    <w:p w14:paraId="6BF40995" w14:textId="77777777" w:rsidR="001B1281" w:rsidRDefault="006B1DF1">
      <w:pPr>
        <w:widowControl w:val="0"/>
        <w:shd w:val="clear" w:color="auto" w:fill="FFFFFF"/>
        <w:ind w:firstLine="567"/>
        <w:jc w:val="both"/>
      </w:pPr>
      <w:r>
        <w:rPr>
          <w:i/>
          <w:highlight w:val="white"/>
        </w:rPr>
        <w:t>Рубежный контроль</w:t>
      </w:r>
      <w:r>
        <w:rPr>
          <w:highlight w:val="white"/>
        </w:rPr>
        <w:t xml:space="preserve"> осуществляется по окончании изучения материала модуля в заранее установленное время. </w:t>
      </w:r>
      <w:r>
        <w:t>Рубежный контроль проводится с целью определения качества усвоения материала учебного модуля в целом. В течение семестра таки</w:t>
      </w:r>
      <w:r w:rsidR="00E95B84">
        <w:t xml:space="preserve">е </w:t>
      </w:r>
      <w:r>
        <w:t>контрольны</w:t>
      </w:r>
      <w:r w:rsidR="00E95B84">
        <w:t>е</w:t>
      </w:r>
      <w:r>
        <w:t xml:space="preserve"> мероприятия </w:t>
      </w:r>
      <w:r w:rsidR="00E95B84">
        <w:t xml:space="preserve">проводятся </w:t>
      </w:r>
      <w:r>
        <w:t>по графику.</w:t>
      </w:r>
    </w:p>
    <w:p w14:paraId="0C2088C7" w14:textId="77777777" w:rsidR="001B1281" w:rsidRDefault="001B1281">
      <w:pPr>
        <w:shd w:val="clear" w:color="auto" w:fill="FFFFFF"/>
        <w:ind w:firstLine="708"/>
        <w:jc w:val="both"/>
        <w:rPr>
          <w:b/>
          <w:u w:val="single"/>
        </w:rPr>
      </w:pPr>
    </w:p>
    <w:p w14:paraId="572BF735" w14:textId="77777777" w:rsidR="001B1281" w:rsidRDefault="006B1DF1">
      <w:pPr>
        <w:shd w:val="clear" w:color="auto" w:fill="FFFFFF"/>
        <w:ind w:firstLine="708"/>
        <w:jc w:val="both"/>
        <w:rPr>
          <w:b/>
        </w:rPr>
      </w:pPr>
      <w:r>
        <w:rPr>
          <w:b/>
        </w:rPr>
        <w:t>Контрольные задания (демоверсии)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14:paraId="4CB79FF1" w14:textId="77777777" w:rsidR="001B1281" w:rsidRDefault="001B1281">
      <w:pPr>
        <w:shd w:val="clear" w:color="auto" w:fill="FFFFFF"/>
        <w:ind w:firstLine="708"/>
        <w:jc w:val="both"/>
        <w:rPr>
          <w:b/>
          <w:u w:val="single"/>
        </w:rPr>
      </w:pPr>
    </w:p>
    <w:p w14:paraId="3B7FCBC6" w14:textId="77777777" w:rsidR="00CB465D" w:rsidRDefault="00CB465D" w:rsidP="00CB465D">
      <w:pPr>
        <w:numPr>
          <w:ilvl w:val="0"/>
          <w:numId w:val="25"/>
        </w:numPr>
        <w:ind w:left="357" w:firstLine="0"/>
        <w:jc w:val="both"/>
        <w:rPr>
          <w:highlight w:val="cyan"/>
        </w:rPr>
      </w:pPr>
      <w:r w:rsidRPr="00CB465D">
        <w:rPr>
          <w:highlight w:val="cyan"/>
        </w:rPr>
        <w:t>Разработать дизайн сайта интернет-магазина и написать для него к</w:t>
      </w:r>
      <w:r w:rsidR="00E651FD">
        <w:rPr>
          <w:highlight w:val="cyan"/>
        </w:rPr>
        <w:t>од на HTML с использованием CSS</w:t>
      </w:r>
      <w:r w:rsidR="00E651FD" w:rsidRPr="00E651FD">
        <w:rPr>
          <w:highlight w:val="cyan"/>
        </w:rPr>
        <w:t>;</w:t>
      </w:r>
    </w:p>
    <w:p w14:paraId="30B941FF" w14:textId="77777777" w:rsidR="00E651FD" w:rsidRPr="00CB465D" w:rsidRDefault="00E651FD" w:rsidP="00CB465D">
      <w:pPr>
        <w:numPr>
          <w:ilvl w:val="0"/>
          <w:numId w:val="25"/>
        </w:numPr>
        <w:ind w:left="357" w:firstLine="0"/>
        <w:jc w:val="both"/>
        <w:rPr>
          <w:highlight w:val="cyan"/>
        </w:rPr>
      </w:pPr>
      <w:r>
        <w:rPr>
          <w:highlight w:val="cyan"/>
        </w:rPr>
        <w:t>Интерактивное меню навигации CSS</w:t>
      </w:r>
      <w:r>
        <w:rPr>
          <w:highlight w:val="cyan"/>
          <w:lang w:val="en-US"/>
        </w:rPr>
        <w:t>;</w:t>
      </w:r>
    </w:p>
    <w:p w14:paraId="4E25B006" w14:textId="77777777" w:rsidR="00CB465D" w:rsidRPr="00CB465D" w:rsidRDefault="00CB465D" w:rsidP="00CB465D">
      <w:pPr>
        <w:numPr>
          <w:ilvl w:val="0"/>
          <w:numId w:val="25"/>
        </w:numPr>
        <w:shd w:val="clear" w:color="auto" w:fill="FFFFFF"/>
        <w:ind w:left="357" w:firstLine="0"/>
        <w:jc w:val="both"/>
        <w:rPr>
          <w:highlight w:val="cyan"/>
        </w:rPr>
      </w:pPr>
      <w:r w:rsidRPr="00CB465D">
        <w:rPr>
          <w:highlight w:val="cyan"/>
        </w:rPr>
        <w:t xml:space="preserve">Написать регулярные выражения на </w:t>
      </w:r>
      <w:proofErr w:type="spellStart"/>
      <w:r w:rsidRPr="00CB465D">
        <w:rPr>
          <w:highlight w:val="cyan"/>
        </w:rPr>
        <w:t>JavaScr</w:t>
      </w:r>
      <w:r w:rsidR="00E651FD">
        <w:rPr>
          <w:highlight w:val="cyan"/>
        </w:rPr>
        <w:t>ipt</w:t>
      </w:r>
      <w:proofErr w:type="spellEnd"/>
      <w:r w:rsidR="00E651FD">
        <w:rPr>
          <w:highlight w:val="cyan"/>
        </w:rPr>
        <w:t xml:space="preserve"> для проверки </w:t>
      </w:r>
      <w:proofErr w:type="spellStart"/>
      <w:r w:rsidR="00E651FD">
        <w:rPr>
          <w:highlight w:val="cyan"/>
        </w:rPr>
        <w:t>email</w:t>
      </w:r>
      <w:proofErr w:type="spellEnd"/>
      <w:r w:rsidR="00E651FD" w:rsidRPr="00E651FD">
        <w:rPr>
          <w:highlight w:val="cyan"/>
        </w:rPr>
        <w:t>;</w:t>
      </w:r>
    </w:p>
    <w:p w14:paraId="16DEAE99" w14:textId="77777777" w:rsidR="00CB465D" w:rsidRPr="00941E5B" w:rsidRDefault="00CB465D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highlight w:val="cyan"/>
        </w:rPr>
      </w:pPr>
      <w:r w:rsidRPr="00CB465D">
        <w:rPr>
          <w:highlight w:val="cyan"/>
        </w:rPr>
        <w:t>Создайте и заполните ассоциированный массив, в котором именами элементов будет название страны, население и название столицы (английские названия придумайте самостоятельно). Выведите из массива таблицу в три строки по две ячейки в каждой. В левой ячейке - имя элемента, в правой - его значение.</w:t>
      </w:r>
    </w:p>
    <w:p w14:paraId="77DCE3F1" w14:textId="77777777" w:rsidR="00CB465D" w:rsidRPr="00941E5B" w:rsidRDefault="00CB465D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highlight w:val="cyan"/>
        </w:rPr>
      </w:pPr>
      <w:r w:rsidRPr="00941E5B">
        <w:rPr>
          <w:highlight w:val="cyan"/>
        </w:rPr>
        <w:t>Подсчитать количество хитов/хостов</w:t>
      </w:r>
      <w:r w:rsidR="00E651FD">
        <w:rPr>
          <w:highlight w:val="cyan"/>
          <w:lang w:val="en-US"/>
        </w:rPr>
        <w:t>;</w:t>
      </w:r>
    </w:p>
    <w:p w14:paraId="702195E0" w14:textId="77777777" w:rsidR="00CB465D" w:rsidRPr="00941E5B" w:rsidRDefault="00CB465D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highlight w:val="cyan"/>
        </w:rPr>
      </w:pPr>
      <w:r w:rsidRPr="00941E5B">
        <w:rPr>
          <w:highlight w:val="cyan"/>
        </w:rPr>
        <w:t>Требуется написать гостевую книгу на текстовой базе</w:t>
      </w:r>
      <w:r w:rsidR="00E651FD" w:rsidRPr="00E651FD">
        <w:rPr>
          <w:highlight w:val="cyan"/>
        </w:rPr>
        <w:t>;</w:t>
      </w:r>
    </w:p>
    <w:p w14:paraId="537F9FFF" w14:textId="77777777" w:rsidR="00CB465D" w:rsidRPr="00941E5B" w:rsidRDefault="00CB465D" w:rsidP="00941E5B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highlight w:val="cyan"/>
        </w:rPr>
      </w:pPr>
      <w:r w:rsidRPr="00941E5B">
        <w:rPr>
          <w:highlight w:val="cyan"/>
        </w:rPr>
        <w:t>Разработать MySQL БД интернет-магазина, и переписать скрипт регистрации.</w:t>
      </w:r>
      <w:r w:rsidR="00E651FD" w:rsidRPr="00E651FD">
        <w:rPr>
          <w:highlight w:val="cyan"/>
        </w:rPr>
        <w:t>;</w:t>
      </w:r>
    </w:p>
    <w:p w14:paraId="6229C995" w14:textId="77777777" w:rsidR="00CB465D" w:rsidRDefault="00941E5B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color w:val="000000"/>
          <w:highlight w:val="cyan"/>
        </w:rPr>
      </w:pPr>
      <w:r>
        <w:rPr>
          <w:color w:val="000000"/>
          <w:highlight w:val="cyan"/>
        </w:rPr>
        <w:t>Поисков</w:t>
      </w:r>
      <w:r w:rsidR="00E651FD">
        <w:rPr>
          <w:color w:val="000000"/>
          <w:highlight w:val="cyan"/>
        </w:rPr>
        <w:t>ая система. Система голосования</w:t>
      </w:r>
      <w:r w:rsidR="00E651FD">
        <w:rPr>
          <w:color w:val="000000"/>
          <w:highlight w:val="cyan"/>
          <w:lang w:val="en-US"/>
        </w:rPr>
        <w:t>;</w:t>
      </w:r>
    </w:p>
    <w:p w14:paraId="7827520F" w14:textId="77777777" w:rsidR="00E651FD" w:rsidRPr="004244F9" w:rsidRDefault="00E651FD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color w:val="000000"/>
          <w:highlight w:val="cyan"/>
        </w:rPr>
      </w:pPr>
      <w:r>
        <w:rPr>
          <w:color w:val="000000"/>
          <w:highlight w:val="cyan"/>
        </w:rPr>
        <w:t>Постраничный вывод данных на PHP и MySQL</w:t>
      </w:r>
      <w:r w:rsidR="004244F9" w:rsidRPr="004244F9">
        <w:rPr>
          <w:color w:val="000000"/>
          <w:highlight w:val="cyan"/>
        </w:rPr>
        <w:t>;</w:t>
      </w:r>
    </w:p>
    <w:p w14:paraId="17841019" w14:textId="77777777" w:rsidR="004244F9" w:rsidRPr="00CB465D" w:rsidRDefault="004244F9" w:rsidP="00CB465D">
      <w:pPr>
        <w:pStyle w:val="aa"/>
        <w:numPr>
          <w:ilvl w:val="0"/>
          <w:numId w:val="25"/>
        </w:numPr>
        <w:tabs>
          <w:tab w:val="left" w:pos="708"/>
        </w:tabs>
        <w:ind w:left="357" w:firstLine="0"/>
        <w:rPr>
          <w:color w:val="000000"/>
          <w:highlight w:val="cyan"/>
        </w:rPr>
      </w:pPr>
      <w:r>
        <w:rPr>
          <w:color w:val="000000"/>
          <w:highlight w:val="cyan"/>
        </w:rPr>
        <w:t xml:space="preserve">Создание </w:t>
      </w:r>
      <w:r w:rsidR="00D83102">
        <w:rPr>
          <w:color w:val="000000"/>
          <w:highlight w:val="cyan"/>
        </w:rPr>
        <w:t xml:space="preserve">плагина </w:t>
      </w:r>
      <w:r w:rsidR="00D83102">
        <w:rPr>
          <w:color w:val="000000"/>
          <w:highlight w:val="cyan"/>
          <w:lang w:val="en-US"/>
        </w:rPr>
        <w:t>Excerpt</w:t>
      </w:r>
      <w:r w:rsidR="00D83102" w:rsidRPr="00D83102">
        <w:rPr>
          <w:color w:val="000000"/>
          <w:highlight w:val="cyan"/>
        </w:rPr>
        <w:t xml:space="preserve"> для </w:t>
      </w:r>
      <w:r w:rsidR="00D83102">
        <w:rPr>
          <w:color w:val="000000"/>
          <w:highlight w:val="cyan"/>
          <w:lang w:val="en-US"/>
        </w:rPr>
        <w:t>CMS</w:t>
      </w:r>
      <w:r w:rsidR="00D83102" w:rsidRPr="00D83102">
        <w:rPr>
          <w:color w:val="000000"/>
          <w:highlight w:val="cyan"/>
        </w:rPr>
        <w:t xml:space="preserve"> </w:t>
      </w:r>
      <w:r w:rsidR="00D83102">
        <w:rPr>
          <w:color w:val="000000"/>
          <w:highlight w:val="cyan"/>
          <w:lang w:val="en-US"/>
        </w:rPr>
        <w:t>WordPress</w:t>
      </w:r>
      <w:r w:rsidR="00D83102" w:rsidRPr="00D83102">
        <w:rPr>
          <w:color w:val="000000"/>
          <w:highlight w:val="cyan"/>
        </w:rPr>
        <w:t xml:space="preserve"> с настройкой параметров в административном интерфейсе.</w:t>
      </w:r>
    </w:p>
    <w:p w14:paraId="406A524B" w14:textId="77777777" w:rsidR="001B1281" w:rsidRDefault="006B1DF1" w:rsidP="00BF6B81">
      <w:pPr>
        <w:tabs>
          <w:tab w:val="left" w:pos="708"/>
        </w:tabs>
        <w:spacing w:before="280"/>
        <w:rPr>
          <w:sz w:val="23"/>
          <w:szCs w:val="23"/>
        </w:rPr>
      </w:pPr>
      <w:r w:rsidRPr="00CB465D">
        <w:rPr>
          <w:color w:val="000000"/>
        </w:rPr>
        <w:t xml:space="preserve">  </w:t>
      </w:r>
      <w:r w:rsidR="008A325F">
        <w:rPr>
          <w:sz w:val="23"/>
          <w:szCs w:val="23"/>
        </w:rPr>
        <w:t>Критерии оценивания представлены в таблице 8.1.</w:t>
      </w:r>
    </w:p>
    <w:p w14:paraId="49E3DE76" w14:textId="77777777" w:rsidR="008A325F" w:rsidRDefault="008A325F" w:rsidP="008A325F">
      <w:pPr>
        <w:jc w:val="both"/>
        <w:rPr>
          <w:b/>
        </w:rPr>
      </w:pPr>
    </w:p>
    <w:p w14:paraId="45DA3F31" w14:textId="77777777" w:rsidR="001B1281" w:rsidRDefault="006B1DF1" w:rsidP="008A325F">
      <w:pPr>
        <w:jc w:val="both"/>
        <w:rPr>
          <w:b/>
        </w:rPr>
      </w:pPr>
      <w:r w:rsidRPr="008A325F">
        <w:rPr>
          <w:b/>
          <w:highlight w:val="cyan"/>
        </w:rPr>
        <w:t>Примеры тесто</w:t>
      </w:r>
      <w:r w:rsidR="008A325F">
        <w:rPr>
          <w:b/>
          <w:highlight w:val="cyan"/>
        </w:rPr>
        <w:t>вых заданий по дисциплине</w:t>
      </w:r>
      <w:r w:rsidRPr="008A325F">
        <w:rPr>
          <w:b/>
          <w:highlight w:val="cyan"/>
        </w:rPr>
        <w:t>:</w:t>
      </w:r>
    </w:p>
    <w:p w14:paraId="60B70AF9" w14:textId="77777777" w:rsidR="001B1281" w:rsidRDefault="001B1281">
      <w:pPr>
        <w:jc w:val="both"/>
        <w:rPr>
          <w:b/>
        </w:rPr>
      </w:pPr>
    </w:p>
    <w:p w14:paraId="692CD9EE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 xml:space="preserve">1. Укажите тег позволяющий определить поле для ввода пароля. </w:t>
      </w:r>
    </w:p>
    <w:p w14:paraId="78B179BE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  <w:lang w:val="en-US"/>
        </w:rPr>
      </w:pPr>
      <w:r w:rsidRPr="0027628C">
        <w:rPr>
          <w:highlight w:val="cyan"/>
          <w:lang w:val="en-US"/>
        </w:rPr>
        <w:t>+&lt;input type='password' /&gt;</w:t>
      </w:r>
    </w:p>
    <w:p w14:paraId="4B9858A5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  <w:lang w:val="en-US"/>
        </w:rPr>
      </w:pPr>
      <w:r w:rsidRPr="0027628C">
        <w:rPr>
          <w:highlight w:val="cyan"/>
          <w:lang w:val="en-US"/>
        </w:rPr>
        <w:t>&lt;pass&gt;</w:t>
      </w:r>
    </w:p>
    <w:p w14:paraId="2E8D9E10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  <w:lang w:val="en-US"/>
        </w:rPr>
      </w:pPr>
      <w:r w:rsidRPr="0027628C">
        <w:rPr>
          <w:highlight w:val="cyan"/>
          <w:lang w:val="en-US"/>
        </w:rPr>
        <w:t>&lt;hide&gt;</w:t>
      </w:r>
    </w:p>
    <w:p w14:paraId="09F5A9C7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&lt;</w:t>
      </w:r>
      <w:proofErr w:type="spellStart"/>
      <w:r w:rsidRPr="0027628C">
        <w:rPr>
          <w:highlight w:val="cyan"/>
        </w:rPr>
        <w:t>password</w:t>
      </w:r>
      <w:proofErr w:type="spellEnd"/>
      <w:r w:rsidRPr="0027628C">
        <w:rPr>
          <w:highlight w:val="cyan"/>
        </w:rPr>
        <w:t>&gt;</w:t>
      </w:r>
    </w:p>
    <w:p w14:paraId="307EE23A" w14:textId="77777777" w:rsidR="0027628C" w:rsidRDefault="0027628C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</w:p>
    <w:p w14:paraId="0EB9A7FC" w14:textId="77777777" w:rsidR="009D0B44" w:rsidRPr="009D0B44" w:rsidRDefault="0027628C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2</w:t>
      </w:r>
      <w:r w:rsidR="009D0B44" w:rsidRPr="0027628C">
        <w:rPr>
          <w:highlight w:val="cyan"/>
        </w:rPr>
        <w:t xml:space="preserve">. </w:t>
      </w:r>
      <w:r w:rsidR="009D0B44" w:rsidRPr="009D0B44">
        <w:rPr>
          <w:highlight w:val="cyan"/>
        </w:rPr>
        <w:t xml:space="preserve">Как определить в классе метод </w:t>
      </w:r>
      <w:proofErr w:type="spellStart"/>
      <w:r w:rsidR="009D0B44" w:rsidRPr="009D0B44">
        <w:rPr>
          <w:highlight w:val="cyan"/>
        </w:rPr>
        <w:t>myMethod</w:t>
      </w:r>
      <w:proofErr w:type="spellEnd"/>
      <w:r w:rsidR="009D0B44" w:rsidRPr="009D0B44">
        <w:rPr>
          <w:highlight w:val="cyan"/>
        </w:rPr>
        <w:t>?</w:t>
      </w:r>
    </w:p>
    <w:p w14:paraId="036E2B05" w14:textId="77777777" w:rsidR="009D0B44" w:rsidRPr="009D0B44" w:rsidRDefault="009D0B44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 xml:space="preserve">определить функцию </w:t>
      </w:r>
      <w:proofErr w:type="spellStart"/>
      <w:r w:rsidRPr="009D0B44">
        <w:rPr>
          <w:highlight w:val="cyan"/>
        </w:rPr>
        <w:t>function</w:t>
      </w:r>
      <w:proofErr w:type="spellEnd"/>
      <w:r w:rsidRPr="009D0B44">
        <w:rPr>
          <w:highlight w:val="cyan"/>
        </w:rPr>
        <w:t xml:space="preserve"> </w:t>
      </w:r>
      <w:proofErr w:type="spellStart"/>
      <w:proofErr w:type="gramStart"/>
      <w:r w:rsidRPr="009D0B44">
        <w:rPr>
          <w:highlight w:val="cyan"/>
        </w:rPr>
        <w:t>myMethod</w:t>
      </w:r>
      <w:proofErr w:type="spellEnd"/>
      <w:r w:rsidRPr="009D0B44">
        <w:rPr>
          <w:highlight w:val="cyan"/>
        </w:rPr>
        <w:t>(</w:t>
      </w:r>
      <w:proofErr w:type="gramEnd"/>
      <w:r w:rsidRPr="009D0B44">
        <w:rPr>
          <w:highlight w:val="cyan"/>
        </w:rPr>
        <w:t xml:space="preserve">) и вставить ее в класс с помощью слова </w:t>
      </w:r>
      <w:proofErr w:type="spellStart"/>
      <w:r w:rsidRPr="009D0B44">
        <w:rPr>
          <w:highlight w:val="cyan"/>
        </w:rPr>
        <w:t>new</w:t>
      </w:r>
      <w:proofErr w:type="spellEnd"/>
    </w:p>
    <w:p w14:paraId="34750255" w14:textId="77777777" w:rsidR="009D0B44" w:rsidRPr="009D0B44" w:rsidRDefault="009D0B44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+</w:t>
      </w:r>
      <w:r w:rsidRPr="009D0B44">
        <w:rPr>
          <w:highlight w:val="cyan"/>
        </w:rPr>
        <w:t xml:space="preserve">определить в классе функцию </w:t>
      </w:r>
      <w:proofErr w:type="spellStart"/>
      <w:r w:rsidRPr="009D0B44">
        <w:rPr>
          <w:highlight w:val="cyan"/>
        </w:rPr>
        <w:t>function</w:t>
      </w:r>
      <w:proofErr w:type="spellEnd"/>
      <w:r w:rsidRPr="009D0B44">
        <w:rPr>
          <w:highlight w:val="cyan"/>
        </w:rPr>
        <w:t xml:space="preserve"> </w:t>
      </w:r>
      <w:proofErr w:type="spellStart"/>
      <w:proofErr w:type="gramStart"/>
      <w:r w:rsidRPr="009D0B44">
        <w:rPr>
          <w:highlight w:val="cyan"/>
        </w:rPr>
        <w:t>myMethod</w:t>
      </w:r>
      <w:proofErr w:type="spellEnd"/>
      <w:r w:rsidRPr="009D0B44">
        <w:rPr>
          <w:highlight w:val="cyan"/>
        </w:rPr>
        <w:t>(</w:t>
      </w:r>
      <w:proofErr w:type="gramEnd"/>
      <w:r w:rsidRPr="009D0B44">
        <w:rPr>
          <w:highlight w:val="cyan"/>
        </w:rPr>
        <w:t>)</w:t>
      </w:r>
    </w:p>
    <w:p w14:paraId="07E75478" w14:textId="77777777" w:rsidR="009D0B44" w:rsidRPr="009D0B44" w:rsidRDefault="009D0B44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 xml:space="preserve">определить в классе функцию </w:t>
      </w:r>
      <w:proofErr w:type="spellStart"/>
      <w:r w:rsidRPr="009D0B44">
        <w:rPr>
          <w:highlight w:val="cyan"/>
        </w:rPr>
        <w:t>method</w:t>
      </w:r>
      <w:proofErr w:type="spellEnd"/>
      <w:r w:rsidRPr="009D0B44">
        <w:rPr>
          <w:highlight w:val="cyan"/>
        </w:rPr>
        <w:t xml:space="preserve"> </w:t>
      </w:r>
      <w:proofErr w:type="spellStart"/>
      <w:proofErr w:type="gramStart"/>
      <w:r w:rsidRPr="009D0B44">
        <w:rPr>
          <w:highlight w:val="cyan"/>
        </w:rPr>
        <w:t>myMethod</w:t>
      </w:r>
      <w:proofErr w:type="spellEnd"/>
      <w:r w:rsidRPr="009D0B44">
        <w:rPr>
          <w:highlight w:val="cyan"/>
        </w:rPr>
        <w:t>(</w:t>
      </w:r>
      <w:proofErr w:type="gramEnd"/>
      <w:r w:rsidRPr="009D0B44">
        <w:rPr>
          <w:highlight w:val="cyan"/>
        </w:rPr>
        <w:t>)</w:t>
      </w:r>
    </w:p>
    <w:p w14:paraId="50A02E0C" w14:textId="77777777" w:rsidR="009D0B44" w:rsidRDefault="009D0B44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в классе не может быть методов</w:t>
      </w:r>
    </w:p>
    <w:p w14:paraId="2C1373E1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3</w:t>
      </w:r>
      <w:r w:rsidRPr="0027628C">
        <w:rPr>
          <w:highlight w:val="cyan"/>
        </w:rPr>
        <w:t>. Текстовые строки в PHP заключаются в</w:t>
      </w:r>
    </w:p>
    <w:p w14:paraId="01513956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квадратные скобки</w:t>
      </w:r>
    </w:p>
    <w:p w14:paraId="24114D5E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+</w:t>
      </w:r>
      <w:r w:rsidRPr="0027628C">
        <w:rPr>
          <w:highlight w:val="cyan"/>
        </w:rPr>
        <w:t>кавычки</w:t>
      </w:r>
    </w:p>
    <w:p w14:paraId="46D1E0AC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круглые скобки и кавычки</w:t>
      </w:r>
    </w:p>
    <w:p w14:paraId="7CA4FD6F" w14:textId="77777777" w:rsid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круглые скобки</w:t>
      </w:r>
    </w:p>
    <w:p w14:paraId="609B96D7" w14:textId="77777777" w:rsid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</w:p>
    <w:p w14:paraId="4BF69856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27628C">
        <w:rPr>
          <w:highlight w:val="cyan"/>
        </w:rPr>
        <w:t>4. Для чтения из файла используется функция</w:t>
      </w:r>
    </w:p>
    <w:p w14:paraId="4E3EFA1A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proofErr w:type="spellStart"/>
      <w:proofErr w:type="gramStart"/>
      <w:r w:rsidRPr="0027628C">
        <w:rPr>
          <w:highlight w:val="cyan"/>
        </w:rPr>
        <w:t>fwrite</w:t>
      </w:r>
      <w:proofErr w:type="spellEnd"/>
      <w:r w:rsidRPr="0027628C">
        <w:rPr>
          <w:highlight w:val="cyan"/>
        </w:rPr>
        <w:t>(</w:t>
      </w:r>
      <w:proofErr w:type="gramEnd"/>
      <w:r w:rsidRPr="0027628C">
        <w:rPr>
          <w:highlight w:val="cyan"/>
        </w:rPr>
        <w:t>указатель файла, данные)</w:t>
      </w:r>
    </w:p>
    <w:p w14:paraId="610D8FA2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>
        <w:rPr>
          <w:highlight w:val="cyan"/>
        </w:rPr>
        <w:t>+</w:t>
      </w:r>
      <w:proofErr w:type="spellStart"/>
      <w:proofErr w:type="gramStart"/>
      <w:r w:rsidRPr="0027628C">
        <w:rPr>
          <w:highlight w:val="cyan"/>
        </w:rPr>
        <w:t>file</w:t>
      </w:r>
      <w:proofErr w:type="spellEnd"/>
      <w:r w:rsidRPr="0027628C">
        <w:rPr>
          <w:highlight w:val="cyan"/>
        </w:rPr>
        <w:t>(</w:t>
      </w:r>
      <w:proofErr w:type="gramEnd"/>
      <w:r w:rsidRPr="0027628C">
        <w:rPr>
          <w:highlight w:val="cyan"/>
        </w:rPr>
        <w:t>имя файла)</w:t>
      </w:r>
    </w:p>
    <w:p w14:paraId="604C3209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proofErr w:type="spellStart"/>
      <w:proofErr w:type="gramStart"/>
      <w:r w:rsidRPr="0027628C">
        <w:rPr>
          <w:highlight w:val="cyan"/>
        </w:rPr>
        <w:t>fopen</w:t>
      </w:r>
      <w:proofErr w:type="spellEnd"/>
      <w:r w:rsidRPr="0027628C">
        <w:rPr>
          <w:highlight w:val="cyan"/>
        </w:rPr>
        <w:t>(</w:t>
      </w:r>
      <w:proofErr w:type="gramEnd"/>
      <w:r w:rsidRPr="0027628C">
        <w:rPr>
          <w:highlight w:val="cyan"/>
        </w:rPr>
        <w:t>имя файла, режим)</w:t>
      </w:r>
    </w:p>
    <w:p w14:paraId="66286A98" w14:textId="77777777" w:rsidR="0027628C" w:rsidRPr="0027628C" w:rsidRDefault="0027628C" w:rsidP="0027628C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</w:p>
    <w:p w14:paraId="378E3591" w14:textId="77777777" w:rsidR="0027628C" w:rsidRPr="009D0B44" w:rsidRDefault="0027628C" w:rsidP="009D0B44">
      <w:p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</w:p>
    <w:p w14:paraId="65A9C82D" w14:textId="77777777" w:rsidR="008A325F" w:rsidRPr="0027628C" w:rsidRDefault="008A325F">
      <w:pPr>
        <w:tabs>
          <w:tab w:val="left" w:pos="0"/>
          <w:tab w:val="left" w:pos="142"/>
          <w:tab w:val="left" w:pos="567"/>
        </w:tabs>
        <w:ind w:right="-144" w:firstLine="709"/>
        <w:jc w:val="center"/>
        <w:rPr>
          <w:b/>
        </w:rPr>
      </w:pPr>
    </w:p>
    <w:p w14:paraId="3D7151A5" w14:textId="77777777" w:rsidR="001B1281" w:rsidRDefault="006B1DF1">
      <w:pPr>
        <w:tabs>
          <w:tab w:val="left" w:pos="0"/>
          <w:tab w:val="left" w:pos="142"/>
          <w:tab w:val="left" w:pos="567"/>
        </w:tabs>
        <w:ind w:right="-144" w:firstLine="709"/>
        <w:jc w:val="center"/>
        <w:rPr>
          <w:b/>
          <w:color w:val="000000"/>
        </w:rPr>
      </w:pPr>
      <w:r>
        <w:rPr>
          <w:b/>
        </w:rPr>
        <w:t xml:space="preserve">Методика формирования </w:t>
      </w:r>
      <w:r>
        <w:rPr>
          <w:b/>
          <w:color w:val="000000"/>
        </w:rPr>
        <w:t>результирующей оценки</w:t>
      </w:r>
    </w:p>
    <w:p w14:paraId="3F5604FA" w14:textId="77777777" w:rsidR="008A325F" w:rsidRDefault="008A325F">
      <w:pPr>
        <w:tabs>
          <w:tab w:val="left" w:pos="0"/>
          <w:tab w:val="left" w:pos="142"/>
          <w:tab w:val="left" w:pos="567"/>
        </w:tabs>
        <w:ind w:right="-144" w:firstLine="709"/>
        <w:jc w:val="center"/>
        <w:rPr>
          <w:b/>
        </w:rPr>
      </w:pPr>
    </w:p>
    <w:p w14:paraId="6209C316" w14:textId="77777777" w:rsidR="008A325F" w:rsidRDefault="008A325F" w:rsidP="008A325F">
      <w:pPr>
        <w:jc w:val="right"/>
      </w:pPr>
      <w:r w:rsidRPr="008A325F">
        <w:rPr>
          <w:b/>
        </w:rPr>
        <w:t>Таблица 8.1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1284"/>
        <w:gridCol w:w="1896"/>
        <w:gridCol w:w="1896"/>
        <w:gridCol w:w="1896"/>
        <w:gridCol w:w="1987"/>
      </w:tblGrid>
      <w:tr w:rsidR="008A325F" w:rsidRPr="00B4363E" w14:paraId="704DAFED" w14:textId="77777777" w:rsidTr="00636991">
        <w:trPr>
          <w:trHeight w:val="26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DFBC9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b/>
                <w:bCs/>
                <w:color w:val="000000"/>
                <w:sz w:val="20"/>
                <w:szCs w:val="20"/>
                <w:highlight w:val="cyan"/>
              </w:rPr>
              <w:t>Этап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10ADE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b/>
                <w:bCs/>
                <w:color w:val="000000"/>
                <w:sz w:val="20"/>
                <w:szCs w:val="20"/>
                <w:highlight w:val="cyan"/>
              </w:rPr>
              <w:t>Форма </w:t>
            </w:r>
          </w:p>
          <w:p w14:paraId="200A86A5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b/>
                <w:bCs/>
                <w:color w:val="000000"/>
                <w:sz w:val="20"/>
                <w:szCs w:val="20"/>
                <w:highlight w:val="cyan"/>
              </w:rPr>
              <w:t>контроля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C30EC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b/>
                <w:bCs/>
                <w:color w:val="000000"/>
                <w:sz w:val="20"/>
                <w:szCs w:val="20"/>
                <w:highlight w:val="cyan"/>
              </w:rPr>
              <w:t>Критерии оценивания (процент от максимального кол-ва баллов)</w:t>
            </w:r>
          </w:p>
        </w:tc>
      </w:tr>
      <w:tr w:rsidR="008A325F" w:rsidRPr="00B4363E" w14:paraId="110451D7" w14:textId="77777777" w:rsidTr="00636991">
        <w:trPr>
          <w:trHeight w:val="28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305B0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E3509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57D1A" w14:textId="77777777" w:rsidR="008A325F" w:rsidRPr="00934673" w:rsidRDefault="008A325F" w:rsidP="00636991">
            <w:pPr>
              <w:pStyle w:val="af"/>
              <w:spacing w:before="0" w:beforeAutospacing="0" w:after="0" w:afterAutospacing="0"/>
              <w:jc w:val="center"/>
            </w:pPr>
            <w:r w:rsidRPr="00934673">
              <w:rPr>
                <w:b/>
                <w:bCs/>
                <w:color w:val="000000"/>
                <w:sz w:val="20"/>
                <w:szCs w:val="20"/>
              </w:rPr>
              <w:t>86-100 %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D1853" w14:textId="77777777" w:rsidR="008A325F" w:rsidRPr="00934673" w:rsidRDefault="008A325F" w:rsidP="00636991">
            <w:pPr>
              <w:pStyle w:val="af"/>
              <w:spacing w:before="0" w:beforeAutospacing="0" w:after="0" w:afterAutospacing="0"/>
              <w:jc w:val="center"/>
            </w:pPr>
            <w:r w:rsidRPr="00934673">
              <w:rPr>
                <w:b/>
                <w:bCs/>
                <w:color w:val="000000"/>
                <w:sz w:val="20"/>
                <w:szCs w:val="20"/>
              </w:rPr>
              <w:t>71–85%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B05BE" w14:textId="77777777" w:rsidR="008A325F" w:rsidRPr="00934673" w:rsidRDefault="00934673" w:rsidP="00636991">
            <w:pPr>
              <w:pStyle w:val="af"/>
              <w:spacing w:before="0" w:beforeAutospacing="0" w:after="0" w:afterAutospacing="0"/>
              <w:jc w:val="center"/>
            </w:pPr>
            <w:r w:rsidRPr="00934673">
              <w:rPr>
                <w:b/>
                <w:bCs/>
                <w:color w:val="000000"/>
                <w:sz w:val="20"/>
                <w:szCs w:val="20"/>
              </w:rPr>
              <w:t>60</w:t>
            </w:r>
            <w:r w:rsidR="008A325F" w:rsidRPr="00934673">
              <w:rPr>
                <w:b/>
                <w:bCs/>
                <w:color w:val="000000"/>
                <w:sz w:val="20"/>
                <w:szCs w:val="20"/>
              </w:rPr>
              <w:t>–70%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7F87B" w14:textId="77777777" w:rsidR="008A325F" w:rsidRPr="00934673" w:rsidRDefault="00934673" w:rsidP="00636991">
            <w:pPr>
              <w:pStyle w:val="af"/>
              <w:spacing w:before="0" w:beforeAutospacing="0" w:after="0" w:afterAutospacing="0"/>
              <w:jc w:val="center"/>
            </w:pPr>
            <w:r w:rsidRPr="00934673">
              <w:rPr>
                <w:b/>
                <w:bCs/>
                <w:color w:val="000000"/>
                <w:sz w:val="20"/>
                <w:szCs w:val="20"/>
              </w:rPr>
              <w:t xml:space="preserve">Менее </w:t>
            </w:r>
            <w:r w:rsidR="008A325F" w:rsidRPr="00934673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Pr="00934673">
              <w:rPr>
                <w:b/>
                <w:bCs/>
                <w:color w:val="000000"/>
                <w:sz w:val="20"/>
                <w:szCs w:val="20"/>
              </w:rPr>
              <w:t>0</w:t>
            </w:r>
            <w:r w:rsidR="008A325F" w:rsidRPr="00934673">
              <w:rPr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8A325F" w:rsidRPr="00B4363E" w14:paraId="21983184" w14:textId="77777777" w:rsidTr="00636991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45FB2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i/>
                <w:iCs/>
                <w:color w:val="000000"/>
                <w:sz w:val="20"/>
                <w:szCs w:val="20"/>
                <w:highlight w:val="cyan"/>
              </w:rPr>
              <w:t>1. Текущий контроль (</w:t>
            </w:r>
            <w:proofErr w:type="spellStart"/>
            <w:r w:rsidRPr="00B4363E">
              <w:rPr>
                <w:i/>
                <w:iCs/>
                <w:color w:val="000000"/>
                <w:sz w:val="20"/>
                <w:szCs w:val="20"/>
                <w:highlight w:val="cyan"/>
              </w:rPr>
              <w:t>max</w:t>
            </w:r>
            <w:proofErr w:type="spellEnd"/>
            <w:r w:rsidRPr="00B4363E">
              <w:rPr>
                <w:i/>
                <w:iCs/>
                <w:color w:val="000000"/>
                <w:sz w:val="20"/>
                <w:szCs w:val="20"/>
                <w:highlight w:val="cyan"/>
              </w:rPr>
              <w:t>  25 баллов за 1 модуль)</w:t>
            </w:r>
          </w:p>
        </w:tc>
      </w:tr>
      <w:tr w:rsidR="008A325F" w:rsidRPr="00B4363E" w14:paraId="5A2C0CDC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0668C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B01A6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AE949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7-8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48743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6–7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5E4FD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4–5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E9AF9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0–3 баллов</w:t>
            </w:r>
          </w:p>
        </w:tc>
      </w:tr>
      <w:tr w:rsidR="008A325F" w:rsidRPr="00B4363E" w14:paraId="4B53DCDD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63BEC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5AB13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Посещение занятий </w:t>
            </w:r>
          </w:p>
          <w:p w14:paraId="4A609F50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(</w:t>
            </w:r>
            <w:proofErr w:type="spellStart"/>
            <w:r w:rsidRPr="00B4363E">
              <w:rPr>
                <w:color w:val="000000"/>
                <w:sz w:val="20"/>
                <w:szCs w:val="20"/>
                <w:highlight w:val="cyan"/>
              </w:rPr>
              <w:t>max</w:t>
            </w:r>
            <w:proofErr w:type="spellEnd"/>
            <w:r w:rsidRPr="00B4363E">
              <w:rPr>
                <w:color w:val="000000"/>
                <w:sz w:val="20"/>
                <w:szCs w:val="20"/>
                <w:highlight w:val="cyan"/>
              </w:rPr>
              <w:t xml:space="preserve"> 8 б.)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CAEBA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посетил более 85% занятий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820A4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посетил 71–85% занятий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8EBDA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посетил 56–70% занятий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CCD7C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посетил менее 56% занятий</w:t>
            </w:r>
          </w:p>
        </w:tc>
      </w:tr>
      <w:tr w:rsidR="008A325F" w:rsidRPr="00B4363E" w14:paraId="47EAF56A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CD822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85FC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D1BA5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9–10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A4F99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7–8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C856F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6–7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7E00C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0–5 баллов</w:t>
            </w:r>
          </w:p>
        </w:tc>
      </w:tr>
      <w:tr w:rsidR="008A325F" w:rsidRPr="00B4363E" w14:paraId="7CD2EFFC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C12C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06A68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Текущая работа в течение модуля</w:t>
            </w:r>
          </w:p>
          <w:p w14:paraId="77DF052C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(мах 10б.)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670AE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активно работает на занятиях, превосходно выполняет все задания преподавателя.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D9B40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активно работает на занятиях, хорошо выполняет задания преподавателя.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D07F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недостаточно активно работает на занятиях, удовлетворительно выполняет задания преподавателя.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087B4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Студент недостаточно активно работает на занятиях, неудовлетворительно выполняет задания преподавателя.</w:t>
            </w:r>
          </w:p>
        </w:tc>
      </w:tr>
      <w:tr w:rsidR="008A325F" w:rsidRPr="00B4363E" w14:paraId="0261DE1A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D9075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A05D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3CAAF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3/2 балла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34635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2 балла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946A8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1 балл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8765F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0 баллов</w:t>
            </w:r>
          </w:p>
        </w:tc>
      </w:tr>
      <w:tr w:rsidR="008A325F" w:rsidRPr="00B4363E" w14:paraId="1B3157C5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238C6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0004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Доклад,</w:t>
            </w:r>
          </w:p>
          <w:p w14:paraId="33A25C37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презентация</w:t>
            </w:r>
          </w:p>
          <w:p w14:paraId="76B87DBF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(мах 3б.) /</w:t>
            </w:r>
          </w:p>
          <w:p w14:paraId="1EBD0B70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опорный конспект (</w:t>
            </w:r>
            <w:proofErr w:type="spellStart"/>
            <w:r w:rsidRPr="00B4363E">
              <w:rPr>
                <w:color w:val="000000"/>
                <w:sz w:val="20"/>
                <w:szCs w:val="20"/>
                <w:highlight w:val="cyan"/>
              </w:rPr>
              <w:t>max</w:t>
            </w:r>
            <w:proofErr w:type="spellEnd"/>
            <w:r w:rsidRPr="00B4363E">
              <w:rPr>
                <w:color w:val="000000"/>
                <w:sz w:val="20"/>
                <w:szCs w:val="20"/>
                <w:highlight w:val="cyan"/>
              </w:rPr>
              <w:t xml:space="preserve"> 2б.)</w:t>
            </w:r>
          </w:p>
          <w:p w14:paraId="556C95B0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75E26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Тема полностью раскрыта. Превосходное владение материалом. Высокий уровень самостоятельности, логичности, аргументированности. Превосходный стиль изложения.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3B025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Тема в основном раскрыта. Хорошее владение материалом. Средний уровень самостоятельности, логичности, аргументированности. Хороший стиль изложения.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95B33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Тема частично раскрыта. Удовлетворительное владение материалом. Низкий уровень самостоятельности, логичности, аргументированности. Удовлетворительный стиль изложения.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929D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Тема не раскрыта. Неудовлетворительное владение материалом. Недостаточный уровень самостоятельности, логичности, аргументированности. Неудовлетворительный стиль изложения.</w:t>
            </w:r>
          </w:p>
        </w:tc>
      </w:tr>
      <w:tr w:rsidR="008A325F" w:rsidRPr="00B4363E" w14:paraId="70855CA1" w14:textId="77777777" w:rsidTr="00636991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0E606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i/>
                <w:iCs/>
                <w:color w:val="000000"/>
                <w:sz w:val="20"/>
                <w:szCs w:val="20"/>
                <w:highlight w:val="cyan"/>
              </w:rPr>
              <w:t>2. Рубежный контроль (25б. за 1 модуль)</w:t>
            </w:r>
          </w:p>
        </w:tc>
      </w:tr>
      <w:tr w:rsidR="008A325F" w:rsidRPr="00B4363E" w14:paraId="7CCA19B9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F6E45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6288D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EA11C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22–25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77AA0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18–21 балл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82297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14–17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3EC39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0–13 баллов</w:t>
            </w:r>
          </w:p>
        </w:tc>
      </w:tr>
      <w:tr w:rsidR="008A325F" w:rsidRPr="00B4363E" w14:paraId="4904AF2A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9D84C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BD2D2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Контрольная работа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39BD4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Правильно выполнены все задания. Продемонстрирован высокий уровень владения материалом. Проявлены превосходные способности применять знания и умения к выполнению конкретных заданий.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DF02D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 xml:space="preserve">Правильно выполнена большая часть заданий. Присутствуют незначительные ошибки. Продемонстрирован хороший уровень владения материалом. Проявлены средние способности применять знания и умения к </w:t>
            </w:r>
            <w:r w:rsidRPr="00D82239">
              <w:rPr>
                <w:color w:val="000000"/>
                <w:sz w:val="20"/>
                <w:szCs w:val="20"/>
                <w:highlight w:val="cyan"/>
              </w:rPr>
              <w:lastRenderedPageBreak/>
              <w:t>выполнению конкретных заданий.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3D839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lastRenderedPageBreak/>
              <w:t xml:space="preserve">Задания выполнены более чем наполовину. Присутствуют серьезные ошибки. Продемонстрирован удовлетворительный уровень владения материалом. Проявлены низкие способности применять знания и умения к выполнению </w:t>
            </w:r>
            <w:r w:rsidRPr="00D82239">
              <w:rPr>
                <w:color w:val="000000"/>
                <w:sz w:val="20"/>
                <w:szCs w:val="20"/>
                <w:highlight w:val="cyan"/>
              </w:rPr>
              <w:lastRenderedPageBreak/>
              <w:t>конкретных заданий.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ACF6F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lastRenderedPageBreak/>
              <w:t>Задания выполнены менее чем наполовину. Продемонстрирован неудовлетворительный уровень владения материалом. Проявлены недостаточные способности применять знания и умения к выполнению конкретных заданий.</w:t>
            </w:r>
          </w:p>
        </w:tc>
      </w:tr>
      <w:tr w:rsidR="008A325F" w:rsidRPr="00B4363E" w14:paraId="222A16DA" w14:textId="77777777" w:rsidTr="00636991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0AFEE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D82239">
              <w:rPr>
                <w:i/>
                <w:iCs/>
                <w:color w:val="000000"/>
                <w:sz w:val="20"/>
                <w:szCs w:val="20"/>
                <w:highlight w:val="cyan"/>
              </w:rPr>
              <w:lastRenderedPageBreak/>
              <w:t>3. Итоговый контр</w:t>
            </w:r>
            <w:r w:rsidR="00060993" w:rsidRPr="00D82239">
              <w:rPr>
                <w:i/>
                <w:iCs/>
                <w:color w:val="000000"/>
                <w:sz w:val="20"/>
                <w:szCs w:val="20"/>
                <w:highlight w:val="cyan"/>
              </w:rPr>
              <w:t>оль по дисциплине</w:t>
            </w:r>
          </w:p>
        </w:tc>
      </w:tr>
      <w:tr w:rsidR="008A325F" w:rsidRPr="00B4363E" w14:paraId="5DB6CC2F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776C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135FE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0F6E4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43–50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C435A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36–42 балла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081DB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28–35 баллов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25DD7" w14:textId="77777777" w:rsidR="008A325F" w:rsidRPr="00D82239" w:rsidRDefault="008A325F" w:rsidP="00636991">
            <w:pPr>
              <w:pStyle w:val="af"/>
              <w:spacing w:before="0" w:beforeAutospacing="0" w:after="0" w:afterAutospacing="0"/>
              <w:jc w:val="center"/>
              <w:rPr>
                <w:highlight w:val="cyan"/>
              </w:rPr>
            </w:pPr>
            <w:r w:rsidRPr="00D82239">
              <w:rPr>
                <w:color w:val="000000"/>
                <w:sz w:val="20"/>
                <w:szCs w:val="20"/>
                <w:highlight w:val="cyan"/>
              </w:rPr>
              <w:t>0–27 баллов</w:t>
            </w:r>
          </w:p>
        </w:tc>
      </w:tr>
      <w:tr w:rsidR="008A325F" w14:paraId="6F70BF67" w14:textId="77777777" w:rsidTr="006369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40110" w14:textId="77777777" w:rsidR="008A325F" w:rsidRPr="00B4363E" w:rsidRDefault="008A325F" w:rsidP="00636991">
            <w:pPr>
              <w:rPr>
                <w:highlight w:val="cy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A26C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Экзамен/зачет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8DA62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Дан полный, развернутый ответ на поставленный вопрос. Ответ формулируется в терминах науки, изложен литературным языком, логичен, доказателен, демонстрирует авторскую позицию студента.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EB094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Дан полный ответ на поставленный вопрос, показано умение выделить существенные и несущественные признаки, причинно-следственные связи. Но допущены незначительные ошибки, исправленные студентом с помощью «наводящих» вопросов преподавателя.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8E279" w14:textId="77777777" w:rsidR="008A325F" w:rsidRPr="00B4363E" w:rsidRDefault="008A325F" w:rsidP="00636991">
            <w:pPr>
              <w:pStyle w:val="af"/>
              <w:spacing w:before="0" w:beforeAutospacing="0" w:after="0" w:afterAutospacing="0"/>
              <w:rPr>
                <w:highlight w:val="cyan"/>
              </w:rPr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Дан недостаточно полный ответ. Студент не способен самостоятельно выделить существенные и несущественные признаки и причинно-следственные связи. Речевое оформление требует поправок, коррекции.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52B73" w14:textId="77777777" w:rsidR="008A325F" w:rsidRDefault="008A325F" w:rsidP="00636991">
            <w:pPr>
              <w:pStyle w:val="af"/>
              <w:spacing w:before="0" w:beforeAutospacing="0" w:after="0" w:afterAutospacing="0"/>
            </w:pPr>
            <w:r w:rsidRPr="00B4363E">
              <w:rPr>
                <w:color w:val="000000"/>
                <w:sz w:val="20"/>
                <w:szCs w:val="20"/>
                <w:highlight w:val="cyan"/>
              </w:rPr>
              <w:t>Не получены ответы по базовым вопросам дисциплины или дан неполный ответ и допущены грубые ошибки. Речь неграмотная. Уточняющие вопросы преподавателя не приводят к коррекции ответа студента не только на поставленный вопрос, но и на другие вопросы дисциплины.</w:t>
            </w:r>
          </w:p>
        </w:tc>
      </w:tr>
    </w:tbl>
    <w:p w14:paraId="536BD072" w14:textId="77777777" w:rsidR="008A325F" w:rsidRDefault="008A325F" w:rsidP="008A325F">
      <w:pPr>
        <w:ind w:firstLine="708"/>
        <w:jc w:val="both"/>
      </w:pPr>
    </w:p>
    <w:p w14:paraId="6A289355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7"/>
          <w:tab w:val="left" w:pos="993"/>
        </w:tabs>
        <w:ind w:right="-144" w:firstLine="709"/>
        <w:rPr>
          <w:color w:val="000000"/>
        </w:rPr>
      </w:pPr>
      <w:r>
        <w:rPr>
          <w:color w:val="000000"/>
        </w:rPr>
        <w:t>Студенты, получившие в ходе текущего и рубежного контроля 56-100 баллов, автоматически получают «</w:t>
      </w:r>
      <w:r w:rsidR="00060993">
        <w:rPr>
          <w:color w:val="000000"/>
        </w:rPr>
        <w:t>Зачет</w:t>
      </w:r>
      <w:r>
        <w:rPr>
          <w:color w:val="000000"/>
        </w:rPr>
        <w:t>»</w:t>
      </w:r>
      <w:r w:rsidR="00060993">
        <w:rPr>
          <w:color w:val="000000"/>
        </w:rPr>
        <w:t xml:space="preserve"> или соответствующую шкале экзаменационную оценку</w:t>
      </w:r>
      <w:r>
        <w:rPr>
          <w:color w:val="000000"/>
        </w:rPr>
        <w:t>.</w:t>
      </w:r>
    </w:p>
    <w:p w14:paraId="31A90FA1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ind w:right="-144"/>
        <w:jc w:val="both"/>
        <w:rPr>
          <w:b/>
          <w:color w:val="000000"/>
        </w:rPr>
      </w:pPr>
      <w:r>
        <w:rPr>
          <w:color w:val="000000"/>
        </w:rPr>
        <w:t>Результирующая оценка складывается по соответствующей БРС формуле.</w:t>
      </w:r>
    </w:p>
    <w:p w14:paraId="3DC94E9B" w14:textId="77777777" w:rsidR="001B1281" w:rsidRDefault="001B1281">
      <w:pPr>
        <w:tabs>
          <w:tab w:val="left" w:pos="2160"/>
        </w:tabs>
        <w:ind w:firstLine="709"/>
        <w:jc w:val="both"/>
      </w:pPr>
    </w:p>
    <w:p w14:paraId="6ED97635" w14:textId="77777777" w:rsidR="001B1281" w:rsidRDefault="006B1DF1">
      <w:pPr>
        <w:jc w:val="center"/>
        <w:rPr>
          <w:b/>
        </w:rPr>
      </w:pPr>
      <w:r>
        <w:rPr>
          <w:b/>
        </w:rPr>
        <w:t>Вопрос</w:t>
      </w:r>
      <w:r w:rsidR="00060993">
        <w:rPr>
          <w:b/>
        </w:rPr>
        <w:t>ы для подготовки к зачету</w:t>
      </w:r>
      <w:r>
        <w:rPr>
          <w:b/>
        </w:rPr>
        <w:t>:</w:t>
      </w:r>
    </w:p>
    <w:p w14:paraId="2798D0A8" w14:textId="77777777" w:rsidR="0027628C" w:rsidRPr="009D0B44" w:rsidRDefault="0027628C" w:rsidP="0027628C">
      <w:pPr>
        <w:pStyle w:val="aa"/>
        <w:numPr>
          <w:ilvl w:val="0"/>
          <w:numId w:val="22"/>
        </w:numPr>
        <w:tabs>
          <w:tab w:val="left" w:pos="708"/>
        </w:tabs>
        <w:spacing w:before="280"/>
        <w:rPr>
          <w:highlight w:val="cyan"/>
        </w:rPr>
      </w:pPr>
      <w:r w:rsidRPr="009D0B44">
        <w:rPr>
          <w:highlight w:val="cyan"/>
        </w:rPr>
        <w:t xml:space="preserve">Глобальные компьютерные сети: основные понятия, принципы функционирования. </w:t>
      </w:r>
    </w:p>
    <w:p w14:paraId="2C898B2F" w14:textId="77777777" w:rsidR="0027628C" w:rsidRPr="009D0B44" w:rsidRDefault="0027628C" w:rsidP="0027628C">
      <w:pPr>
        <w:pStyle w:val="aa"/>
        <w:numPr>
          <w:ilvl w:val="0"/>
          <w:numId w:val="22"/>
        </w:numPr>
        <w:tabs>
          <w:tab w:val="left" w:pos="708"/>
        </w:tabs>
        <w:rPr>
          <w:highlight w:val="cyan"/>
        </w:rPr>
      </w:pPr>
      <w:r w:rsidRPr="009D0B44">
        <w:rPr>
          <w:highlight w:val="cyan"/>
        </w:rPr>
        <w:t xml:space="preserve">Каталоги ресурсов. Поисковые системы. </w:t>
      </w:r>
    </w:p>
    <w:p w14:paraId="33AD4EDC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Язык гипертекстовой разметки страниц HTML</w:t>
      </w:r>
      <w:r w:rsidRPr="009D0B44">
        <w:rPr>
          <w:color w:val="000000"/>
          <w:highlight w:val="cyan"/>
        </w:rPr>
        <w:t xml:space="preserve"> </w:t>
      </w:r>
    </w:p>
    <w:p w14:paraId="1AB71E06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Общие подходы к дизайну сайта. Разработка макета страницы</w:t>
      </w:r>
      <w:r w:rsidRPr="009D0B44">
        <w:rPr>
          <w:color w:val="000000"/>
          <w:highlight w:val="cyan"/>
        </w:rPr>
        <w:t xml:space="preserve"> </w:t>
      </w:r>
    </w:p>
    <w:p w14:paraId="7E078652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Использование стиля при оформлении сайта. Возможности CSS</w:t>
      </w:r>
    </w:p>
    <w:p w14:paraId="01B8F632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Хостинг. Бесплатный хостинг. FTP. Размещение Интернет-ресурса на сервере провайдера</w:t>
      </w:r>
    </w:p>
    <w:p w14:paraId="2FC9A020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color w:val="000000"/>
          <w:highlight w:val="cyan"/>
        </w:rPr>
      </w:pPr>
      <w:r w:rsidRPr="009D0B44">
        <w:rPr>
          <w:highlight w:val="cyan"/>
        </w:rPr>
        <w:t>Регистрация Интернет-ресурса в каталогах и поисковых системах</w:t>
      </w:r>
    </w:p>
    <w:p w14:paraId="6510BBCC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Преимущества и ограничения программ, работающих на стороне клиента</w:t>
      </w:r>
    </w:p>
    <w:p w14:paraId="4E017F96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Язык JavaScript</w:t>
      </w:r>
    </w:p>
    <w:p w14:paraId="2A888EB6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 xml:space="preserve">Библиотека </w:t>
      </w:r>
      <w:proofErr w:type="spellStart"/>
      <w:r w:rsidRPr="009D0B44">
        <w:rPr>
          <w:highlight w:val="cyan"/>
        </w:rPr>
        <w:t>jQuery</w:t>
      </w:r>
      <w:proofErr w:type="spellEnd"/>
      <w:r w:rsidRPr="009D0B44">
        <w:rPr>
          <w:highlight w:val="cyan"/>
        </w:rPr>
        <w:t>. Обращение к элементам.</w:t>
      </w:r>
    </w:p>
    <w:p w14:paraId="53D7A133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Основы клиент-серверных технологий.</w:t>
      </w:r>
    </w:p>
    <w:p w14:paraId="12500D81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Введение в программирование на стороне сервера на примере PHP. Принцип работы</w:t>
      </w:r>
    </w:p>
    <w:p w14:paraId="2422B787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 xml:space="preserve">HTML-формы и отправка данных с ее помощью. </w:t>
      </w:r>
    </w:p>
    <w:p w14:paraId="62E76938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Краткая характеристика методов Post и Get. Механизм получения данных из HTML-форм, и их обработка с помощью PHP.</w:t>
      </w:r>
    </w:p>
    <w:p w14:paraId="62BC6581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proofErr w:type="spellStart"/>
      <w:r w:rsidRPr="009D0B44">
        <w:rPr>
          <w:highlight w:val="cyan"/>
        </w:rPr>
        <w:t>Cookie</w:t>
      </w:r>
      <w:proofErr w:type="spellEnd"/>
      <w:r w:rsidRPr="009D0B44">
        <w:rPr>
          <w:highlight w:val="cyan"/>
        </w:rPr>
        <w:t>. Клиентские сценарии и приложения. Программы, выполняющиеся на клиент-машине. Программы, выполняющиеся на сервере.</w:t>
      </w:r>
    </w:p>
    <w:p w14:paraId="708EEFBC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Программирование взаимодействия PHP и MySQL. Структурированный язык запросов SQL. Команды языка SQL.</w:t>
      </w:r>
    </w:p>
    <w:p w14:paraId="368FF263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Системы управление контентом (CMS). Назначение, функции.</w:t>
      </w:r>
    </w:p>
    <w:p w14:paraId="4B5299CE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>Классификация CMS.</w:t>
      </w:r>
    </w:p>
    <w:p w14:paraId="3AE34582" w14:textId="77777777" w:rsidR="0027628C" w:rsidRPr="009D0B44" w:rsidRDefault="0027628C" w:rsidP="0027628C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right="176"/>
        <w:jc w:val="both"/>
        <w:rPr>
          <w:highlight w:val="cyan"/>
        </w:rPr>
      </w:pPr>
      <w:r w:rsidRPr="009D0B44">
        <w:rPr>
          <w:highlight w:val="cyan"/>
        </w:rPr>
        <w:t xml:space="preserve">Настройка </w:t>
      </w:r>
      <w:proofErr w:type="spellStart"/>
      <w:r w:rsidRPr="009D0B44">
        <w:rPr>
          <w:highlight w:val="cyan"/>
        </w:rPr>
        <w:t>WordPress</w:t>
      </w:r>
      <w:proofErr w:type="spellEnd"/>
      <w:r w:rsidRPr="009D0B44">
        <w:rPr>
          <w:highlight w:val="cyan"/>
        </w:rPr>
        <w:t>. Плагины, шаблоны.</w:t>
      </w:r>
    </w:p>
    <w:p w14:paraId="3BEE659E" w14:textId="77777777" w:rsidR="00060993" w:rsidRDefault="00060993">
      <w:pPr>
        <w:tabs>
          <w:tab w:val="left" w:pos="2160"/>
        </w:tabs>
        <w:ind w:firstLine="709"/>
        <w:jc w:val="both"/>
      </w:pPr>
    </w:p>
    <w:p w14:paraId="43BD2CA0" w14:textId="77777777" w:rsidR="001B1281" w:rsidRDefault="006B1DF1">
      <w:pPr>
        <w:tabs>
          <w:tab w:val="left" w:pos="2160"/>
        </w:tabs>
        <w:ind w:firstLine="709"/>
        <w:jc w:val="center"/>
        <w:rPr>
          <w:b/>
        </w:rPr>
      </w:pPr>
      <w:r>
        <w:rPr>
          <w:b/>
        </w:rPr>
        <w:lastRenderedPageBreak/>
        <w:t>Показатели и критерии оценивания компетенций на различных этапах их формирования, описание шкал оценивания</w:t>
      </w:r>
    </w:p>
    <w:p w14:paraId="4B65C1E1" w14:textId="77777777" w:rsidR="001B1281" w:rsidRDefault="001B1281">
      <w:pPr>
        <w:tabs>
          <w:tab w:val="left" w:pos="2160"/>
        </w:tabs>
        <w:ind w:firstLine="709"/>
        <w:jc w:val="center"/>
        <w:rPr>
          <w:b/>
        </w:rPr>
      </w:pPr>
    </w:p>
    <w:tbl>
      <w:tblPr>
        <w:tblStyle w:val="affb"/>
        <w:tblW w:w="949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4"/>
        <w:gridCol w:w="2374"/>
        <w:gridCol w:w="2374"/>
        <w:gridCol w:w="2375"/>
      </w:tblGrid>
      <w:tr w:rsidR="001B1281" w14:paraId="6A2D5D4D" w14:textId="77777777" w:rsidTr="009F1B2D">
        <w:tc>
          <w:tcPr>
            <w:tcW w:w="9497" w:type="dxa"/>
            <w:gridSpan w:val="4"/>
            <w:shd w:val="clear" w:color="auto" w:fill="auto"/>
            <w:vAlign w:val="center"/>
          </w:tcPr>
          <w:p w14:paraId="19CBA0B8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Уровень сформированности компетенций</w:t>
            </w:r>
          </w:p>
          <w:p w14:paraId="33E16D5D" w14:textId="77777777"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1B1281" w14:paraId="496C58A2" w14:textId="77777777">
        <w:trPr>
          <w:trHeight w:val="1236"/>
        </w:trPr>
        <w:tc>
          <w:tcPr>
            <w:tcW w:w="2374" w:type="dxa"/>
          </w:tcPr>
          <w:p w14:paraId="69614EFA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 xml:space="preserve">«Минимальный уровень </w:t>
            </w:r>
          </w:p>
          <w:p w14:paraId="551FBE43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 xml:space="preserve">не достигнут» </w:t>
            </w:r>
          </w:p>
          <w:p w14:paraId="3DD2EA54" w14:textId="77777777" w:rsidR="001B1281" w:rsidRPr="006A0283" w:rsidRDefault="006B1DF1" w:rsidP="002B5AF6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(</w:t>
            </w:r>
            <w:r w:rsidR="00D82239" w:rsidRPr="006A0283">
              <w:rPr>
                <w:b/>
                <w:color w:val="000000"/>
                <w:sz w:val="22"/>
                <w:szCs w:val="22"/>
              </w:rPr>
              <w:t xml:space="preserve">менее </w:t>
            </w:r>
            <w:r w:rsidR="002B5AF6" w:rsidRPr="006A0283">
              <w:rPr>
                <w:b/>
                <w:color w:val="000000"/>
                <w:sz w:val="22"/>
                <w:szCs w:val="22"/>
              </w:rPr>
              <w:t>6</w:t>
            </w:r>
            <w:r w:rsidR="00D82239" w:rsidRPr="006A0283">
              <w:rPr>
                <w:b/>
                <w:color w:val="000000"/>
                <w:sz w:val="22"/>
                <w:szCs w:val="22"/>
              </w:rPr>
              <w:t>0</w:t>
            </w:r>
            <w:r w:rsidRPr="006A0283">
              <w:rPr>
                <w:b/>
                <w:color w:val="000000"/>
                <w:sz w:val="22"/>
                <w:szCs w:val="22"/>
              </w:rPr>
              <w:t xml:space="preserve"> баллов)</w:t>
            </w:r>
          </w:p>
        </w:tc>
        <w:tc>
          <w:tcPr>
            <w:tcW w:w="2374" w:type="dxa"/>
          </w:tcPr>
          <w:p w14:paraId="5F74781F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 xml:space="preserve">«Минимальный </w:t>
            </w:r>
          </w:p>
          <w:p w14:paraId="123134C7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уровень»</w:t>
            </w:r>
          </w:p>
          <w:p w14:paraId="04C25EE8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(6</w:t>
            </w:r>
            <w:r w:rsidR="00D82239" w:rsidRPr="006A0283">
              <w:rPr>
                <w:b/>
                <w:color w:val="000000"/>
                <w:sz w:val="22"/>
                <w:szCs w:val="22"/>
              </w:rPr>
              <w:t>0</w:t>
            </w:r>
            <w:r w:rsidRPr="006A0283">
              <w:rPr>
                <w:b/>
                <w:color w:val="000000"/>
                <w:sz w:val="22"/>
                <w:szCs w:val="22"/>
              </w:rPr>
              <w:t>-70 баллов)</w:t>
            </w:r>
          </w:p>
          <w:p w14:paraId="2FBFAEFE" w14:textId="77777777" w:rsidR="001B1281" w:rsidRPr="006A0283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  <w:sz w:val="22"/>
                <w:szCs w:val="22"/>
              </w:rPr>
            </w:pPr>
          </w:p>
        </w:tc>
        <w:tc>
          <w:tcPr>
            <w:tcW w:w="2374" w:type="dxa"/>
          </w:tcPr>
          <w:p w14:paraId="67A90F67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«Средний уровень»</w:t>
            </w:r>
          </w:p>
          <w:p w14:paraId="5BC0C70C" w14:textId="77777777" w:rsidR="001B1281" w:rsidRPr="006A0283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(71-85 баллов)</w:t>
            </w:r>
          </w:p>
          <w:p w14:paraId="0DA0EF07" w14:textId="77777777" w:rsidR="001B1281" w:rsidRPr="006A0283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  <w:sz w:val="22"/>
                <w:szCs w:val="22"/>
              </w:rPr>
            </w:pPr>
          </w:p>
        </w:tc>
        <w:tc>
          <w:tcPr>
            <w:tcW w:w="2375" w:type="dxa"/>
          </w:tcPr>
          <w:p w14:paraId="71FEA6F2" w14:textId="77777777" w:rsidR="001B1281" w:rsidRPr="006A0283" w:rsidRDefault="006B1DF1">
            <w:pPr>
              <w:tabs>
                <w:tab w:val="left" w:pos="0"/>
                <w:tab w:val="left" w:pos="142"/>
                <w:tab w:val="left" w:pos="196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>«Высокий уровень»</w:t>
            </w:r>
          </w:p>
          <w:p w14:paraId="51579616" w14:textId="77777777" w:rsidR="001B1281" w:rsidRPr="006A0283" w:rsidRDefault="006B1DF1">
            <w:pPr>
              <w:tabs>
                <w:tab w:val="left" w:pos="0"/>
                <w:tab w:val="left" w:pos="142"/>
                <w:tab w:val="left" w:pos="196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6A0283">
              <w:rPr>
                <w:b/>
                <w:color w:val="000000"/>
                <w:sz w:val="22"/>
                <w:szCs w:val="22"/>
              </w:rPr>
              <w:t xml:space="preserve">(86-100 баллов) </w:t>
            </w:r>
          </w:p>
          <w:p w14:paraId="2825B3B8" w14:textId="77777777" w:rsidR="001B1281" w:rsidRPr="006A0283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  <w:sz w:val="22"/>
                <w:szCs w:val="22"/>
              </w:rPr>
            </w:pPr>
          </w:p>
        </w:tc>
      </w:tr>
      <w:tr w:rsidR="001B1281" w14:paraId="05070DC6" w14:textId="77777777">
        <w:tc>
          <w:tcPr>
            <w:tcW w:w="2374" w:type="dxa"/>
          </w:tcPr>
          <w:p w14:paraId="5C9120EE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i/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Компетенции не сформированы.</w:t>
            </w:r>
          </w:p>
          <w:p w14:paraId="46A941BF" w14:textId="77777777"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  <w:sz w:val="22"/>
                <w:szCs w:val="22"/>
              </w:rPr>
            </w:pPr>
          </w:p>
          <w:p w14:paraId="664C1CD1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Знания отсутствуют, умения и навыки не сформированы.</w:t>
            </w:r>
          </w:p>
        </w:tc>
        <w:tc>
          <w:tcPr>
            <w:tcW w:w="2374" w:type="dxa"/>
          </w:tcPr>
          <w:p w14:paraId="10FA755D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i/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 xml:space="preserve">Компетенции </w:t>
            </w:r>
          </w:p>
          <w:p w14:paraId="737538CA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сформированы.</w:t>
            </w:r>
          </w:p>
          <w:p w14:paraId="73108C93" w14:textId="77777777"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</w:p>
          <w:p w14:paraId="5CEDD285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Сформированы базовые структуры знаний.</w:t>
            </w:r>
          </w:p>
          <w:p w14:paraId="2AB2208B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Умения фрагментарны и носят репродуктивный характер.</w:t>
            </w:r>
          </w:p>
          <w:p w14:paraId="0E974160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Демонстрируется низкий уровень самостоятельности практического навыка.</w:t>
            </w:r>
          </w:p>
        </w:tc>
        <w:tc>
          <w:tcPr>
            <w:tcW w:w="2374" w:type="dxa"/>
          </w:tcPr>
          <w:p w14:paraId="5BB3C149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i/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 xml:space="preserve">Компетенции </w:t>
            </w:r>
          </w:p>
          <w:p w14:paraId="1A0AFD51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сформированы.</w:t>
            </w:r>
          </w:p>
          <w:p w14:paraId="32A4C034" w14:textId="77777777"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</w:p>
          <w:p w14:paraId="756E5212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Знания обширные, системные.</w:t>
            </w:r>
          </w:p>
          <w:p w14:paraId="244F6BCF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Умения носят репродуктивный характер, применяются к решению типовых заданий.</w:t>
            </w:r>
          </w:p>
          <w:p w14:paraId="15E7B400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Демонстрируется достаточный уровень самостоятельности устойчивого практического навыка.</w:t>
            </w:r>
          </w:p>
        </w:tc>
        <w:tc>
          <w:tcPr>
            <w:tcW w:w="2375" w:type="dxa"/>
          </w:tcPr>
          <w:p w14:paraId="74F128A2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i/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 xml:space="preserve">Компетенции </w:t>
            </w:r>
          </w:p>
          <w:p w14:paraId="62B0B760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сформированы.</w:t>
            </w:r>
          </w:p>
          <w:p w14:paraId="3077C6B3" w14:textId="77777777"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</w:p>
          <w:p w14:paraId="7E0E9F49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Знания твердые, аргументированные, всесторонние.</w:t>
            </w:r>
          </w:p>
          <w:p w14:paraId="1201A0B1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Умения успешно применяются к решению как типовых, так и нестандартных творческих заданий.</w:t>
            </w:r>
          </w:p>
          <w:p w14:paraId="637E72CD" w14:textId="77777777" w:rsidR="001B1281" w:rsidRDefault="006B1DF1">
            <w:pPr>
              <w:tabs>
                <w:tab w:val="left" w:pos="0"/>
                <w:tab w:val="left" w:pos="142"/>
                <w:tab w:val="left" w:pos="196"/>
              </w:tabs>
              <w:ind w:firstLine="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Демонстрируется высокий уровень</w:t>
            </w:r>
            <w:r w:rsidR="00B0273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самостоятельности, высокая адаптивность практического навыка</w:t>
            </w:r>
          </w:p>
        </w:tc>
      </w:tr>
      <w:tr w:rsidR="001B1281" w14:paraId="1AD3A88F" w14:textId="77777777">
        <w:tc>
          <w:tcPr>
            <w:tcW w:w="9497" w:type="dxa"/>
            <w:gridSpan w:val="4"/>
          </w:tcPr>
          <w:p w14:paraId="7AA81C99" w14:textId="77777777" w:rsidR="001B1281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Описание критериев оценивания</w:t>
            </w:r>
          </w:p>
          <w:p w14:paraId="1E5E1837" w14:textId="77777777" w:rsidR="001B1281" w:rsidRDefault="001B128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B1281" w14:paraId="4895CFCD" w14:textId="77777777">
        <w:tc>
          <w:tcPr>
            <w:tcW w:w="2374" w:type="dxa"/>
          </w:tcPr>
          <w:p w14:paraId="44F640BA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Обучающийся демонстрирует:</w:t>
            </w:r>
          </w:p>
          <w:p w14:paraId="361E040D" w14:textId="77777777" w:rsidR="001B1281" w:rsidRPr="00AE47AA" w:rsidRDefault="006B1DF1" w:rsidP="00AE47AA">
            <w:pPr>
              <w:tabs>
                <w:tab w:val="left" w:pos="320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существенные пробелы в знаниях учебного материала;</w:t>
            </w:r>
          </w:p>
          <w:p w14:paraId="388E3074" w14:textId="77777777" w:rsidR="001B1281" w:rsidRPr="00AE47AA" w:rsidRDefault="006B1DF1" w:rsidP="00AE47AA">
            <w:pPr>
              <w:tabs>
                <w:tab w:val="left" w:pos="320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допускаются принципиальные ошибки при ответе на основные вопросы, отсутствует знание и понимание основных понятий и категорий;</w:t>
            </w:r>
          </w:p>
          <w:p w14:paraId="41E5A1CA" w14:textId="77777777" w:rsidR="001B1281" w:rsidRPr="00AE47AA" w:rsidRDefault="006B1DF1" w:rsidP="00AE47AA">
            <w:pPr>
              <w:tabs>
                <w:tab w:val="left" w:pos="320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-непонимание сущности дополнительных вопросов в рамках заданий;</w:t>
            </w:r>
          </w:p>
          <w:p w14:paraId="217C9F72" w14:textId="77777777" w:rsidR="001B1281" w:rsidRPr="00AE47AA" w:rsidRDefault="006B1DF1" w:rsidP="00AE47AA">
            <w:pPr>
              <w:tabs>
                <w:tab w:val="left" w:pos="320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отсутствие умения выполнять практические задания, предусмотренные программой дисциплины;</w:t>
            </w:r>
          </w:p>
          <w:p w14:paraId="44FDA2D1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отсутствие готовности (способности) к дискуссии и низкую степень контактности.</w:t>
            </w:r>
          </w:p>
        </w:tc>
        <w:tc>
          <w:tcPr>
            <w:tcW w:w="2374" w:type="dxa"/>
          </w:tcPr>
          <w:p w14:paraId="515C13ED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Обучающийся демонстрирует:</w:t>
            </w:r>
          </w:p>
          <w:p w14:paraId="5475496E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знания теоретического материала;</w:t>
            </w:r>
          </w:p>
          <w:p w14:paraId="328EF51A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неполные ответы на основные вопросы, ошибки в ответе, недостаточное понимание сущности излагаемых вопросов;</w:t>
            </w:r>
          </w:p>
          <w:p w14:paraId="315DAEC1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неуверенные и неточные ответы на дополнительные вопросы;</w:t>
            </w:r>
          </w:p>
          <w:p w14:paraId="7205E073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недостаточное владение литературой, рекомендованной программой дисциплины;</w:t>
            </w:r>
          </w:p>
          <w:p w14:paraId="6680A0C6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умение без грубых ошибок решать практические задания, которые следует выполнить.</w:t>
            </w:r>
          </w:p>
        </w:tc>
        <w:tc>
          <w:tcPr>
            <w:tcW w:w="2374" w:type="dxa"/>
          </w:tcPr>
          <w:p w14:paraId="6FA4B5A7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Обучающийся демонстрирует:</w:t>
            </w:r>
          </w:p>
          <w:p w14:paraId="1CD9ACD3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знание и понимание основных вопросов контролируемого объема программного материала;</w:t>
            </w:r>
          </w:p>
          <w:p w14:paraId="65C7D685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твердые знания теоретического материала.</w:t>
            </w:r>
          </w:p>
          <w:p w14:paraId="3E7D8B2D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-способность устанавливать и объяснять связь практики и теории, выявлять противоречия, проблемы и тенденции развития;</w:t>
            </w:r>
          </w:p>
          <w:p w14:paraId="71511589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правильные и конкретные, без грубых ошибок, ответы на поставленные вопросы;</w:t>
            </w:r>
          </w:p>
          <w:p w14:paraId="4EB420F4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умение решать практические задания, которые следует выполнить;</w:t>
            </w:r>
          </w:p>
          <w:p w14:paraId="6F6117F7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lastRenderedPageBreak/>
              <w:t xml:space="preserve">- владение основной литературой, рекомендованной программой дисциплины; </w:t>
            </w:r>
          </w:p>
          <w:p w14:paraId="7AE14B13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наличие собственной обоснованной позиции по обсуждаемым вопросам.</w:t>
            </w:r>
          </w:p>
          <w:p w14:paraId="300A0AEB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Возможны незначительные оговорки и неточности в раскрытии отдельных положений вопросов, присутствует неуверенность в ответах.</w:t>
            </w:r>
          </w:p>
        </w:tc>
        <w:tc>
          <w:tcPr>
            <w:tcW w:w="2375" w:type="dxa"/>
          </w:tcPr>
          <w:p w14:paraId="0C51AC52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lastRenderedPageBreak/>
              <w:t>Обучающийся демонстрирует:</w:t>
            </w:r>
          </w:p>
          <w:p w14:paraId="344C7C30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глубокие, всесторонние и аргументированные знания программного материала;</w:t>
            </w:r>
          </w:p>
          <w:p w14:paraId="75451254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полное понимание сущности и взаимосвязи рассматриваемых процессов и явлений, точное знание основных понятий в рамках обсуждаемых заданий;</w:t>
            </w:r>
          </w:p>
          <w:p w14:paraId="75DD18FF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способность устанавливать и объяснять связь практики и теории;</w:t>
            </w:r>
          </w:p>
          <w:p w14:paraId="3E14F1D6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 xml:space="preserve">- логически последовательные, содержательные, конкретные и исчерпывающие ответы на все задания, а также дополнительные </w:t>
            </w:r>
            <w:r w:rsidRPr="00AE47AA">
              <w:rPr>
                <w:color w:val="000000"/>
                <w:sz w:val="22"/>
                <w:szCs w:val="22"/>
              </w:rPr>
              <w:lastRenderedPageBreak/>
              <w:t>вопросы экзаменатора;</w:t>
            </w:r>
          </w:p>
          <w:p w14:paraId="448E7AAE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умение решать практические задания;</w:t>
            </w:r>
          </w:p>
          <w:p w14:paraId="29053A2E" w14:textId="77777777" w:rsidR="001B1281" w:rsidRPr="00AE47AA" w:rsidRDefault="006B1DF1">
            <w:pPr>
              <w:tabs>
                <w:tab w:val="left" w:pos="0"/>
                <w:tab w:val="left" w:pos="147"/>
              </w:tabs>
              <w:ind w:firstLine="5"/>
              <w:jc w:val="both"/>
              <w:rPr>
                <w:color w:val="000000"/>
                <w:sz w:val="22"/>
                <w:szCs w:val="22"/>
              </w:rPr>
            </w:pPr>
            <w:r w:rsidRPr="00AE47AA">
              <w:rPr>
                <w:color w:val="000000"/>
                <w:sz w:val="22"/>
                <w:szCs w:val="22"/>
              </w:rPr>
              <w:t>- свободное использование в ответах на вопросы материалов рекомендованной основной и дополнительной литературы.</w:t>
            </w:r>
          </w:p>
        </w:tc>
      </w:tr>
      <w:tr w:rsidR="001B1281" w14:paraId="08B70B11" w14:textId="77777777">
        <w:tc>
          <w:tcPr>
            <w:tcW w:w="2374" w:type="dxa"/>
          </w:tcPr>
          <w:p w14:paraId="3651C430" w14:textId="77777777" w:rsidR="001B1281" w:rsidRPr="00A65CC7" w:rsidRDefault="006B1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lastRenderedPageBreak/>
              <w:t>Оценка</w:t>
            </w:r>
          </w:p>
          <w:p w14:paraId="79E041AC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sz w:val="22"/>
                <w:szCs w:val="22"/>
              </w:rPr>
              <w:t>«неудовлетворительно» /не зачтено</w:t>
            </w:r>
          </w:p>
        </w:tc>
        <w:tc>
          <w:tcPr>
            <w:tcW w:w="2374" w:type="dxa"/>
          </w:tcPr>
          <w:p w14:paraId="2B445454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 xml:space="preserve">Оценка </w:t>
            </w:r>
          </w:p>
          <w:p w14:paraId="7763E345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>«удовлетворительно» / «зачтено»</w:t>
            </w:r>
          </w:p>
        </w:tc>
        <w:tc>
          <w:tcPr>
            <w:tcW w:w="2374" w:type="dxa"/>
          </w:tcPr>
          <w:p w14:paraId="4E12B637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 xml:space="preserve">Оценка </w:t>
            </w:r>
          </w:p>
          <w:p w14:paraId="3EE54867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>«хорошо» / «зачтено»</w:t>
            </w:r>
          </w:p>
        </w:tc>
        <w:tc>
          <w:tcPr>
            <w:tcW w:w="2375" w:type="dxa"/>
          </w:tcPr>
          <w:p w14:paraId="7D176AE2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 xml:space="preserve">Оценка </w:t>
            </w:r>
          </w:p>
          <w:p w14:paraId="066C6DA5" w14:textId="77777777" w:rsidR="001B1281" w:rsidRPr="00A65CC7" w:rsidRDefault="006B1DF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/>
                <w:color w:val="000000"/>
                <w:sz w:val="22"/>
                <w:szCs w:val="22"/>
              </w:rPr>
            </w:pPr>
            <w:r w:rsidRPr="00A65CC7">
              <w:rPr>
                <w:b/>
                <w:color w:val="000000"/>
                <w:sz w:val="22"/>
                <w:szCs w:val="22"/>
              </w:rPr>
              <w:t>«отлично» / «зачтено»</w:t>
            </w:r>
          </w:p>
        </w:tc>
      </w:tr>
    </w:tbl>
    <w:p w14:paraId="71304086" w14:textId="77777777" w:rsidR="001B1281" w:rsidRDefault="001B1281">
      <w:pPr>
        <w:ind w:left="283"/>
        <w:jc w:val="both"/>
        <w:rPr>
          <w:sz w:val="20"/>
          <w:szCs w:val="20"/>
        </w:rPr>
      </w:pPr>
    </w:p>
    <w:p w14:paraId="63283B1B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720"/>
        <w:jc w:val="both"/>
        <w:rPr>
          <w:color w:val="000000"/>
        </w:rPr>
      </w:pPr>
    </w:p>
    <w:p w14:paraId="19706057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720"/>
        <w:jc w:val="both"/>
        <w:rPr>
          <w:color w:val="000000"/>
        </w:rPr>
      </w:pPr>
    </w:p>
    <w:p w14:paraId="072CA1CE" w14:textId="77777777" w:rsidR="001B1281" w:rsidRDefault="006B1DF1">
      <w:pPr>
        <w:ind w:firstLine="709"/>
        <w:jc w:val="both"/>
        <w:rPr>
          <w:b/>
        </w:rPr>
      </w:pPr>
      <w:r>
        <w:rPr>
          <w:b/>
        </w:rPr>
        <w:t xml:space="preserve">9. Учебно-методическое и информационное обеспечение дисциплины </w:t>
      </w:r>
    </w:p>
    <w:p w14:paraId="56481827" w14:textId="77777777" w:rsidR="001B1281" w:rsidRDefault="001B1281">
      <w:pPr>
        <w:ind w:firstLine="709"/>
        <w:jc w:val="both"/>
        <w:rPr>
          <w:b/>
        </w:rPr>
      </w:pPr>
    </w:p>
    <w:p w14:paraId="26D3727A" w14:textId="77777777" w:rsidR="001B1281" w:rsidRDefault="006B1DF1">
      <w:pPr>
        <w:ind w:firstLine="709"/>
        <w:jc w:val="both"/>
        <w:rPr>
          <w:b/>
        </w:rPr>
      </w:pPr>
      <w:r>
        <w:rPr>
          <w:b/>
        </w:rPr>
        <w:t>а) основная литература:</w:t>
      </w:r>
    </w:p>
    <w:p w14:paraId="18DB71CA" w14:textId="77777777" w:rsidR="001B1281" w:rsidRPr="006504AA" w:rsidRDefault="006B1DF1" w:rsidP="009971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highlight w:val="cyan"/>
        </w:rPr>
      </w:pPr>
      <w:r w:rsidRPr="006504AA">
        <w:rPr>
          <w:color w:val="000000"/>
          <w:highlight w:val="cyan"/>
        </w:rPr>
        <w:t xml:space="preserve">Балашов Л.Е. Философия: учебник. – 4-е изд., </w:t>
      </w:r>
      <w:proofErr w:type="spellStart"/>
      <w:r w:rsidRPr="006504AA">
        <w:rPr>
          <w:color w:val="000000"/>
          <w:highlight w:val="cyan"/>
        </w:rPr>
        <w:t>испр</w:t>
      </w:r>
      <w:proofErr w:type="spellEnd"/>
      <w:proofErr w:type="gramStart"/>
      <w:r w:rsidRPr="006504AA">
        <w:rPr>
          <w:color w:val="000000"/>
          <w:highlight w:val="cyan"/>
        </w:rPr>
        <w:t>.</w:t>
      </w:r>
      <w:proofErr w:type="gramEnd"/>
      <w:r w:rsidRPr="006504AA">
        <w:rPr>
          <w:color w:val="000000"/>
          <w:highlight w:val="cyan"/>
        </w:rPr>
        <w:t xml:space="preserve"> и доп. – М.: Дашков и К°, 2017. – 612 с. – Режим доступа: по подписке. – URL: </w:t>
      </w:r>
      <w:hyperlink r:id="rId13">
        <w:r w:rsidRPr="006504AA">
          <w:rPr>
            <w:color w:val="0000FF"/>
            <w:highlight w:val="cyan"/>
            <w:u w:val="single"/>
          </w:rPr>
          <w:t>https://biblioclub.ru/index.php?page=book&amp;id=453870</w:t>
        </w:r>
      </w:hyperlink>
      <w:r w:rsidRPr="006504AA">
        <w:rPr>
          <w:color w:val="000000"/>
          <w:highlight w:val="cyan"/>
        </w:rPr>
        <w:t xml:space="preserve">. </w:t>
      </w:r>
    </w:p>
    <w:p w14:paraId="35A90017" w14:textId="77777777" w:rsidR="001B1281" w:rsidRDefault="001B1281">
      <w:pPr>
        <w:ind w:firstLine="567"/>
        <w:jc w:val="both"/>
        <w:rPr>
          <w:b/>
        </w:rPr>
      </w:pPr>
    </w:p>
    <w:p w14:paraId="2F75448E" w14:textId="77777777" w:rsidR="001B1281" w:rsidRDefault="006B1DF1">
      <w:pPr>
        <w:ind w:firstLine="567"/>
        <w:jc w:val="both"/>
        <w:rPr>
          <w:b/>
        </w:rPr>
      </w:pPr>
      <w:r>
        <w:rPr>
          <w:b/>
        </w:rPr>
        <w:t>б) дополнительная литература:</w:t>
      </w:r>
    </w:p>
    <w:p w14:paraId="40D3B907" w14:textId="77777777" w:rsidR="001B1281" w:rsidRPr="006504AA" w:rsidRDefault="006B1DF1" w:rsidP="0099715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0" w:firstLine="567"/>
        <w:jc w:val="both"/>
        <w:rPr>
          <w:color w:val="000000"/>
          <w:highlight w:val="cyan"/>
        </w:rPr>
      </w:pPr>
      <w:r w:rsidRPr="006504AA">
        <w:rPr>
          <w:color w:val="000000"/>
          <w:highlight w:val="cyan"/>
        </w:rPr>
        <w:t xml:space="preserve">Канке В.А. Основы философии: учебник / В.А. Канке. – М.: Логос, 2012. – 288 с. – Режим доступа: по подписке. – URL: </w:t>
      </w:r>
      <w:hyperlink r:id="rId14">
        <w:r w:rsidRPr="006504AA">
          <w:rPr>
            <w:color w:val="0000FF"/>
            <w:highlight w:val="cyan"/>
            <w:u w:val="single"/>
          </w:rPr>
          <w:t>https://biblioclub.ru/index.php?page=book&amp;id=89787</w:t>
        </w:r>
      </w:hyperlink>
      <w:r w:rsidRPr="006504AA">
        <w:rPr>
          <w:color w:val="000000"/>
          <w:highlight w:val="cyan"/>
        </w:rPr>
        <w:t xml:space="preserve">. </w:t>
      </w:r>
    </w:p>
    <w:p w14:paraId="156E1949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567" w:hanging="720"/>
        <w:jc w:val="both"/>
        <w:rPr>
          <w:color w:val="000000"/>
        </w:rPr>
      </w:pPr>
    </w:p>
    <w:p w14:paraId="3BCCD3E5" w14:textId="77777777" w:rsidR="001B1281" w:rsidRDefault="006B1DF1">
      <w:pPr>
        <w:ind w:firstLine="426"/>
        <w:jc w:val="both"/>
        <w:rPr>
          <w:b/>
        </w:rPr>
      </w:pPr>
      <w:r>
        <w:rPr>
          <w:b/>
        </w:rPr>
        <w:t>в) электронные библиотечные системы, с которыми у СОГУ имеется действующий договор, современные профессиональные базы, информационные справочные системы:</w:t>
      </w:r>
    </w:p>
    <w:p w14:paraId="3BE9D1E2" w14:textId="77777777" w:rsidR="001B1281" w:rsidRDefault="001B1281">
      <w:pPr>
        <w:ind w:firstLine="426"/>
        <w:jc w:val="both"/>
        <w:rPr>
          <w:b/>
        </w:rPr>
      </w:pPr>
    </w:p>
    <w:p w14:paraId="14258ED7" w14:textId="77777777" w:rsidR="001B1281" w:rsidRPr="0099781F" w:rsidRDefault="006B1DF1">
      <w:pPr>
        <w:ind w:firstLine="426"/>
        <w:jc w:val="both"/>
      </w:pPr>
      <w:r w:rsidRPr="0099781F">
        <w:t xml:space="preserve">– eLIBRARY.RU [Электронный ресурс]: научная электронная библиотека. – URL: </w:t>
      </w:r>
      <w:hyperlink r:id="rId15">
        <w:r w:rsidRPr="0099781F">
          <w:rPr>
            <w:color w:val="0000FF"/>
            <w:u w:val="single"/>
          </w:rPr>
          <w:t>http://www.elibrary.ru</w:t>
        </w:r>
      </w:hyperlink>
      <w:r w:rsidRPr="0099781F">
        <w:t xml:space="preserve">. </w:t>
      </w:r>
    </w:p>
    <w:p w14:paraId="7FE5895F" w14:textId="77777777" w:rsidR="001B1281" w:rsidRPr="0099781F" w:rsidRDefault="006B1DF1">
      <w:pPr>
        <w:ind w:firstLine="426"/>
        <w:jc w:val="both"/>
      </w:pPr>
      <w:r w:rsidRPr="0099781F">
        <w:t xml:space="preserve">– База данных «ЭБС </w:t>
      </w:r>
      <w:proofErr w:type="spellStart"/>
      <w:r w:rsidRPr="0099781F">
        <w:t>elibrary</w:t>
      </w:r>
      <w:proofErr w:type="spellEnd"/>
      <w:r w:rsidRPr="0099781F">
        <w:t xml:space="preserve">»: </w:t>
      </w:r>
      <w:hyperlink r:id="rId16">
        <w:r w:rsidRPr="0099781F">
          <w:rPr>
            <w:color w:val="0000FF"/>
            <w:u w:val="single"/>
          </w:rPr>
          <w:t>http://elibrary.ru</w:t>
        </w:r>
      </w:hyperlink>
      <w:r w:rsidRPr="0099781F">
        <w:t xml:space="preserve"> </w:t>
      </w:r>
    </w:p>
    <w:p w14:paraId="23D3F55A" w14:textId="77777777" w:rsidR="001B1281" w:rsidRPr="0099781F" w:rsidRDefault="006B1DF1">
      <w:pPr>
        <w:ind w:firstLine="426"/>
        <w:jc w:val="both"/>
      </w:pPr>
      <w:r w:rsidRPr="0099781F">
        <w:t>– Издательство «</w:t>
      </w:r>
      <w:proofErr w:type="spellStart"/>
      <w:r w:rsidRPr="0099781F">
        <w:t>Юрайт</w:t>
      </w:r>
      <w:proofErr w:type="spellEnd"/>
      <w:r w:rsidRPr="0099781F">
        <w:t xml:space="preserve">» [Электронный ресурс]: электронно-библиотечная система. – URL: </w:t>
      </w:r>
      <w:hyperlink r:id="rId17">
        <w:r w:rsidRPr="0099781F">
          <w:rPr>
            <w:color w:val="0000FF"/>
            <w:u w:val="single"/>
          </w:rPr>
          <w:t>http://biblio-online.ru</w:t>
        </w:r>
      </w:hyperlink>
      <w:r w:rsidRPr="0099781F">
        <w:t xml:space="preserve">. </w:t>
      </w:r>
    </w:p>
    <w:p w14:paraId="157850A5" w14:textId="77777777" w:rsidR="001B1281" w:rsidRPr="0099781F" w:rsidRDefault="006B1DF1">
      <w:pPr>
        <w:shd w:val="clear" w:color="auto" w:fill="FFFFFF"/>
        <w:ind w:firstLine="403"/>
        <w:jc w:val="both"/>
      </w:pPr>
      <w:r w:rsidRPr="0099781F">
        <w:t xml:space="preserve">- Университетская библиотека </w:t>
      </w:r>
      <w:proofErr w:type="spellStart"/>
      <w:proofErr w:type="gramStart"/>
      <w:r w:rsidRPr="0099781F">
        <w:t>online</w:t>
      </w:r>
      <w:proofErr w:type="spellEnd"/>
      <w:r w:rsidRPr="0099781F">
        <w:t xml:space="preserve">  [</w:t>
      </w:r>
      <w:proofErr w:type="gramEnd"/>
      <w:r w:rsidRPr="0099781F">
        <w:t xml:space="preserve">Электронный ресурс]: электронно-библиотечная система. – URL: </w:t>
      </w:r>
      <w:hyperlink r:id="rId18">
        <w:r w:rsidRPr="0099781F">
          <w:rPr>
            <w:color w:val="0000FF"/>
            <w:u w:val="single"/>
          </w:rPr>
          <w:t>http://www.biblioclub.ru</w:t>
        </w:r>
      </w:hyperlink>
      <w:r w:rsidRPr="0099781F">
        <w:t xml:space="preserve">. </w:t>
      </w:r>
    </w:p>
    <w:p w14:paraId="43BA8057" w14:textId="77777777" w:rsidR="0099781F" w:rsidRDefault="0099781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b/>
          <w:color w:val="000000"/>
        </w:rPr>
      </w:pPr>
      <w:r w:rsidRPr="0099781F">
        <w:rPr>
          <w:b/>
          <w:color w:val="000000"/>
          <w:highlight w:val="cyan"/>
        </w:rPr>
        <w:t>… ресурсы в СВОБОДНОМ ДОСТУПЕ</w:t>
      </w:r>
    </w:p>
    <w:p w14:paraId="64DA5E7F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b/>
          <w:color w:val="000000"/>
        </w:rPr>
        <w:t>10. Материально-техническое обеспечение дисциплины</w:t>
      </w:r>
    </w:p>
    <w:p w14:paraId="286826A0" w14:textId="77777777" w:rsidR="001B1281" w:rsidRDefault="001B1281">
      <w:pPr>
        <w:ind w:firstLine="709"/>
        <w:jc w:val="both"/>
      </w:pPr>
    </w:p>
    <w:p w14:paraId="3E9E7E99" w14:textId="77777777" w:rsidR="001B1281" w:rsidRDefault="00E325EB">
      <w:pPr>
        <w:ind w:firstLine="709"/>
        <w:jc w:val="both"/>
      </w:pPr>
      <w:r>
        <w:t xml:space="preserve">Занятия по дисциплине проводятся </w:t>
      </w:r>
      <w:r w:rsidR="006B1DF1">
        <w:t xml:space="preserve">в </w:t>
      </w:r>
      <w:r w:rsidR="00577228">
        <w:t>аудиториях</w:t>
      </w:r>
      <w:r w:rsidR="006B1DF1">
        <w:t>, обеспеченн</w:t>
      </w:r>
      <w:r w:rsidR="00577228">
        <w:t>ых</w:t>
      </w:r>
      <w:r w:rsidR="006B1DF1">
        <w:t xml:space="preserve"> компьютерами, имеющи</w:t>
      </w:r>
      <w:r w:rsidR="00577228">
        <w:t>ми</w:t>
      </w:r>
      <w:r w:rsidR="006B1DF1">
        <w:t xml:space="preserve"> доступ к сети Интернет, интерактивн</w:t>
      </w:r>
      <w:r w:rsidR="00577228">
        <w:t>ыми</w:t>
      </w:r>
      <w:r w:rsidR="006B1DF1">
        <w:t xml:space="preserve"> доск</w:t>
      </w:r>
      <w:r w:rsidR="00577228">
        <w:t>ами</w:t>
      </w:r>
      <w:r w:rsidR="006B1DF1">
        <w:t xml:space="preserve"> и мультимедийным оборудованием. </w:t>
      </w:r>
    </w:p>
    <w:p w14:paraId="616B8F71" w14:textId="77777777" w:rsidR="000E7FF5" w:rsidRDefault="00441A6F" w:rsidP="000E7FF5">
      <w:pPr>
        <w:pStyle w:val="af"/>
        <w:spacing w:before="0" w:beforeAutospacing="0" w:after="0" w:afterAutospacing="0"/>
        <w:jc w:val="both"/>
        <w:rPr>
          <w:i/>
          <w:iCs/>
          <w:color w:val="000000"/>
          <w:sz w:val="23"/>
          <w:szCs w:val="23"/>
        </w:rPr>
      </w:pPr>
      <w:r>
        <w:rPr>
          <w:i/>
          <w:iCs/>
          <w:color w:val="000000"/>
          <w:sz w:val="23"/>
          <w:szCs w:val="23"/>
        </w:rPr>
        <w:t xml:space="preserve">Лицензионное </w:t>
      </w:r>
      <w:r w:rsidR="000E7FF5">
        <w:rPr>
          <w:i/>
          <w:iCs/>
          <w:color w:val="000000"/>
          <w:sz w:val="23"/>
          <w:szCs w:val="23"/>
        </w:rPr>
        <w:t>программное обеспечение:</w:t>
      </w:r>
    </w:p>
    <w:p w14:paraId="766AD669" w14:textId="77777777" w:rsidR="000E7FF5" w:rsidRPr="000E7FF5" w:rsidRDefault="000E7FF5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Cs/>
          <w:color w:val="000000"/>
          <w:sz w:val="23"/>
          <w:szCs w:val="23"/>
          <w:lang w:val="en-US"/>
        </w:rPr>
      </w:pPr>
      <w:r w:rsidRPr="000E7FF5">
        <w:rPr>
          <w:iCs/>
          <w:color w:val="000000"/>
          <w:sz w:val="23"/>
          <w:szCs w:val="23"/>
          <w:lang w:val="en-US"/>
        </w:rPr>
        <w:lastRenderedPageBreak/>
        <w:t xml:space="preserve">Windows 10 Pro for Workstations, (№ 4100072800 Microsoft Products (MPSA) </w:t>
      </w:r>
      <w:r w:rsidRPr="000E7FF5">
        <w:rPr>
          <w:iCs/>
          <w:color w:val="000000"/>
          <w:sz w:val="23"/>
          <w:szCs w:val="23"/>
        </w:rPr>
        <w:t>от</w:t>
      </w:r>
      <w:r w:rsidRPr="000E7FF5">
        <w:rPr>
          <w:iCs/>
          <w:color w:val="000000"/>
          <w:sz w:val="23"/>
          <w:szCs w:val="23"/>
          <w:lang w:val="en-US"/>
        </w:rPr>
        <w:t xml:space="preserve"> 04.2016</w:t>
      </w:r>
      <w:r w:rsidRPr="000E7FF5">
        <w:rPr>
          <w:iCs/>
          <w:color w:val="000000"/>
          <w:sz w:val="23"/>
          <w:szCs w:val="23"/>
        </w:rPr>
        <w:t>г</w:t>
      </w:r>
      <w:r w:rsidRPr="000E7FF5">
        <w:rPr>
          <w:iCs/>
          <w:color w:val="000000"/>
          <w:sz w:val="23"/>
          <w:szCs w:val="23"/>
          <w:lang w:val="en-US"/>
        </w:rPr>
        <w:t>);</w:t>
      </w:r>
    </w:p>
    <w:p w14:paraId="7BB07DB7" w14:textId="77777777" w:rsidR="000E7FF5" w:rsidRPr="000E7FF5" w:rsidRDefault="000E7FF5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Cs/>
          <w:color w:val="000000"/>
          <w:sz w:val="23"/>
          <w:szCs w:val="23"/>
          <w:lang w:val="en-US"/>
        </w:rPr>
      </w:pPr>
      <w:r w:rsidRPr="000E7FF5">
        <w:rPr>
          <w:iCs/>
          <w:color w:val="000000"/>
          <w:sz w:val="23"/>
          <w:szCs w:val="23"/>
          <w:lang w:val="en-US"/>
        </w:rPr>
        <w:t xml:space="preserve">Office Standard 2016 (№ 4100072800 Microsoft Products (MPSA) </w:t>
      </w:r>
      <w:r w:rsidRPr="000E7FF5">
        <w:rPr>
          <w:iCs/>
          <w:color w:val="000000"/>
          <w:sz w:val="23"/>
          <w:szCs w:val="23"/>
        </w:rPr>
        <w:t>от</w:t>
      </w:r>
      <w:r w:rsidRPr="000E7FF5">
        <w:rPr>
          <w:iCs/>
          <w:color w:val="000000"/>
          <w:sz w:val="23"/>
          <w:szCs w:val="23"/>
          <w:lang w:val="en-US"/>
        </w:rPr>
        <w:t xml:space="preserve"> 04.2016</w:t>
      </w:r>
      <w:r w:rsidRPr="000E7FF5">
        <w:rPr>
          <w:iCs/>
          <w:color w:val="000000"/>
          <w:sz w:val="23"/>
          <w:szCs w:val="23"/>
        </w:rPr>
        <w:t>г</w:t>
      </w:r>
      <w:r w:rsidRPr="000E7FF5">
        <w:rPr>
          <w:iCs/>
          <w:color w:val="000000"/>
          <w:sz w:val="23"/>
          <w:szCs w:val="23"/>
          <w:lang w:val="en-US"/>
        </w:rPr>
        <w:t>);</w:t>
      </w:r>
    </w:p>
    <w:p w14:paraId="3CD3D42F" w14:textId="77777777" w:rsidR="000E7FF5" w:rsidRPr="00AA55F7" w:rsidRDefault="000E7FF5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/>
          <w:iCs/>
          <w:color w:val="000000"/>
          <w:sz w:val="23"/>
          <w:szCs w:val="23"/>
        </w:rPr>
      </w:pPr>
      <w:r w:rsidRPr="000E7FF5">
        <w:rPr>
          <w:iCs/>
          <w:color w:val="000000"/>
          <w:sz w:val="23"/>
          <w:szCs w:val="23"/>
        </w:rPr>
        <w:t>Система поиска текстовых</w:t>
      </w:r>
      <w:r>
        <w:rPr>
          <w:iCs/>
          <w:color w:val="000000"/>
          <w:sz w:val="23"/>
          <w:szCs w:val="23"/>
        </w:rPr>
        <w:t xml:space="preserve"> </w:t>
      </w:r>
      <w:r w:rsidR="00AA55F7">
        <w:rPr>
          <w:iCs/>
          <w:color w:val="000000"/>
          <w:sz w:val="23"/>
          <w:szCs w:val="23"/>
        </w:rPr>
        <w:t>заимствований «Антиплагиат ВУЗ»;</w:t>
      </w:r>
    </w:p>
    <w:p w14:paraId="257FEEE9" w14:textId="77777777" w:rsidR="00AA55F7" w:rsidRPr="00A83D04" w:rsidRDefault="00AA55F7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/>
          <w:iCs/>
          <w:color w:val="000000"/>
          <w:sz w:val="23"/>
          <w:szCs w:val="23"/>
          <w:highlight w:val="cyan"/>
        </w:rPr>
      </w:pPr>
      <w:r w:rsidRPr="00AA55F7">
        <w:rPr>
          <w:iCs/>
          <w:color w:val="000000"/>
          <w:sz w:val="23"/>
          <w:szCs w:val="23"/>
          <w:highlight w:val="cyan"/>
        </w:rPr>
        <w:t>1C: Предприятие. Бухгалтерский Учет. Типовая конфигурация 8 сетевая версия (№ СД/108 от 29.08.2017 (максимум-софт) бессрочно)</w:t>
      </w:r>
      <w:r w:rsidR="00A83D04">
        <w:rPr>
          <w:iCs/>
          <w:color w:val="000000"/>
          <w:sz w:val="23"/>
          <w:szCs w:val="23"/>
          <w:highlight w:val="cyan"/>
        </w:rPr>
        <w:t>;</w:t>
      </w:r>
    </w:p>
    <w:p w14:paraId="37FD2056" w14:textId="77777777" w:rsidR="00A83D04" w:rsidRPr="00A83D04" w:rsidRDefault="00A83D04" w:rsidP="00997154">
      <w:pPr>
        <w:pStyle w:val="af"/>
        <w:numPr>
          <w:ilvl w:val="0"/>
          <w:numId w:val="5"/>
        </w:numPr>
        <w:spacing w:before="0" w:beforeAutospacing="0" w:after="0" w:afterAutospacing="0"/>
        <w:ind w:left="851" w:hanging="284"/>
        <w:jc w:val="both"/>
        <w:rPr>
          <w:i/>
          <w:iCs/>
          <w:color w:val="000000"/>
          <w:sz w:val="23"/>
          <w:szCs w:val="23"/>
          <w:highlight w:val="cyan"/>
        </w:rPr>
      </w:pPr>
      <w:proofErr w:type="spellStart"/>
      <w:r w:rsidRPr="00A83D04">
        <w:rPr>
          <w:highlight w:val="cyan"/>
        </w:rPr>
        <w:t>CiscoWebex</w:t>
      </w:r>
      <w:proofErr w:type="spellEnd"/>
      <w:r w:rsidRPr="00A83D04">
        <w:rPr>
          <w:highlight w:val="cyan"/>
        </w:rPr>
        <w:t xml:space="preserve">- Система проведения </w:t>
      </w:r>
      <w:proofErr w:type="spellStart"/>
      <w:r w:rsidRPr="00A83D04">
        <w:rPr>
          <w:highlight w:val="cyan"/>
        </w:rPr>
        <w:t>вебинаров</w:t>
      </w:r>
      <w:proofErr w:type="spellEnd"/>
      <w:r w:rsidRPr="00A83D04">
        <w:rPr>
          <w:highlight w:val="cyan"/>
        </w:rPr>
        <w:t xml:space="preserve"> (ООО </w:t>
      </w:r>
      <w:proofErr w:type="spellStart"/>
      <w:r w:rsidRPr="00A83D04">
        <w:rPr>
          <w:highlight w:val="cyan"/>
        </w:rPr>
        <w:t>Айстекдоговор</w:t>
      </w:r>
      <w:proofErr w:type="spellEnd"/>
      <w:r w:rsidRPr="00A83D04">
        <w:rPr>
          <w:highlight w:val="cyan"/>
        </w:rPr>
        <w:t xml:space="preserve"> № Д83-2020 от 10.08.2020-10.08.2021 г.).</w:t>
      </w:r>
    </w:p>
    <w:p w14:paraId="04CE45DB" w14:textId="77777777" w:rsidR="000E7FF5" w:rsidRPr="000E7FF5" w:rsidRDefault="000E7FF5" w:rsidP="000E7FF5">
      <w:pPr>
        <w:jc w:val="both"/>
        <w:rPr>
          <w:i/>
          <w:iCs/>
          <w:color w:val="000000"/>
          <w:sz w:val="23"/>
          <w:szCs w:val="23"/>
        </w:rPr>
      </w:pPr>
      <w:r w:rsidRPr="000E7FF5">
        <w:rPr>
          <w:i/>
          <w:iCs/>
          <w:color w:val="000000"/>
          <w:sz w:val="23"/>
          <w:szCs w:val="23"/>
        </w:rPr>
        <w:t>Перечень ПО в свободном доступе:</w:t>
      </w:r>
    </w:p>
    <w:p w14:paraId="785AA863" w14:textId="77777777" w:rsidR="000E7FF5" w:rsidRPr="007E04C5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</w:rPr>
      </w:pPr>
      <w:r w:rsidRPr="007E04C5">
        <w:rPr>
          <w:iCs/>
          <w:color w:val="000000"/>
          <w:sz w:val="23"/>
          <w:szCs w:val="23"/>
        </w:rPr>
        <w:t>Kaspersky Free;</w:t>
      </w:r>
    </w:p>
    <w:p w14:paraId="48FAE942" w14:textId="77777777" w:rsidR="000E7FF5" w:rsidRPr="007E04C5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</w:rPr>
      </w:pPr>
      <w:proofErr w:type="spellStart"/>
      <w:r w:rsidRPr="007E04C5">
        <w:rPr>
          <w:iCs/>
          <w:color w:val="000000"/>
          <w:sz w:val="23"/>
          <w:szCs w:val="23"/>
        </w:rPr>
        <w:t>WinRar</w:t>
      </w:r>
      <w:proofErr w:type="spellEnd"/>
      <w:r w:rsidRPr="007E04C5">
        <w:rPr>
          <w:iCs/>
          <w:color w:val="000000"/>
          <w:sz w:val="23"/>
          <w:szCs w:val="23"/>
        </w:rPr>
        <w:t xml:space="preserve">; </w:t>
      </w:r>
    </w:p>
    <w:p w14:paraId="5CD3563A" w14:textId="77777777" w:rsidR="007E04C5" w:rsidRPr="007E04C5" w:rsidRDefault="007E04C5" w:rsidP="00997154">
      <w:pPr>
        <w:pStyle w:val="aa"/>
        <w:numPr>
          <w:ilvl w:val="0"/>
          <w:numId w:val="6"/>
        </w:numPr>
        <w:ind w:left="993" w:hanging="426"/>
        <w:jc w:val="both"/>
        <w:rPr>
          <w:lang w:val="en-US"/>
        </w:rPr>
      </w:pPr>
      <w:r w:rsidRPr="007E04C5">
        <w:rPr>
          <w:iCs/>
          <w:color w:val="000000"/>
          <w:sz w:val="23"/>
          <w:szCs w:val="23"/>
          <w:lang w:val="en-US"/>
        </w:rPr>
        <w:t>Google Chrome</w:t>
      </w:r>
      <w:r w:rsidRPr="007E04C5">
        <w:rPr>
          <w:iCs/>
          <w:color w:val="000000"/>
          <w:sz w:val="23"/>
          <w:szCs w:val="23"/>
        </w:rPr>
        <w:t>;</w:t>
      </w:r>
    </w:p>
    <w:p w14:paraId="329FD353" w14:textId="77777777" w:rsidR="007E04C5" w:rsidRPr="007E04C5" w:rsidRDefault="007E04C5" w:rsidP="00997154">
      <w:pPr>
        <w:pStyle w:val="aa"/>
        <w:numPr>
          <w:ilvl w:val="0"/>
          <w:numId w:val="6"/>
        </w:numPr>
        <w:ind w:left="993" w:hanging="426"/>
        <w:jc w:val="both"/>
        <w:rPr>
          <w:lang w:val="en-US"/>
        </w:rPr>
      </w:pPr>
      <w:r w:rsidRPr="007E04C5">
        <w:rPr>
          <w:iCs/>
          <w:color w:val="000000"/>
          <w:sz w:val="23"/>
          <w:szCs w:val="23"/>
          <w:lang w:val="en-US"/>
        </w:rPr>
        <w:t>Yandex Browser</w:t>
      </w:r>
      <w:r w:rsidRPr="007E04C5">
        <w:rPr>
          <w:iCs/>
          <w:color w:val="000000"/>
          <w:sz w:val="23"/>
          <w:szCs w:val="23"/>
        </w:rPr>
        <w:t>;</w:t>
      </w:r>
    </w:p>
    <w:p w14:paraId="387AF257" w14:textId="77777777" w:rsidR="007E04C5" w:rsidRPr="007E04C5" w:rsidRDefault="007E04C5" w:rsidP="00997154">
      <w:pPr>
        <w:pStyle w:val="aa"/>
        <w:numPr>
          <w:ilvl w:val="0"/>
          <w:numId w:val="6"/>
        </w:numPr>
        <w:ind w:left="993" w:hanging="426"/>
        <w:jc w:val="both"/>
        <w:rPr>
          <w:lang w:val="en-US"/>
        </w:rPr>
      </w:pPr>
      <w:proofErr w:type="spellStart"/>
      <w:r w:rsidRPr="007E04C5">
        <w:rPr>
          <w:iCs/>
          <w:color w:val="000000"/>
          <w:sz w:val="23"/>
          <w:szCs w:val="23"/>
          <w:lang w:val="en-US"/>
        </w:rPr>
        <w:t>OperaBrowser</w:t>
      </w:r>
      <w:proofErr w:type="spellEnd"/>
      <w:r w:rsidRPr="007E04C5">
        <w:rPr>
          <w:iCs/>
          <w:color w:val="000000"/>
          <w:sz w:val="23"/>
          <w:szCs w:val="23"/>
        </w:rPr>
        <w:t>;</w:t>
      </w:r>
    </w:p>
    <w:p w14:paraId="5FAFCF9E" w14:textId="77777777" w:rsidR="000E7FF5" w:rsidRPr="00AA55F7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  <w:highlight w:val="cyan"/>
        </w:rPr>
      </w:pPr>
      <w:r w:rsidRPr="00AA55F7">
        <w:rPr>
          <w:iCs/>
          <w:color w:val="000000"/>
          <w:sz w:val="23"/>
          <w:szCs w:val="23"/>
          <w:highlight w:val="cyan"/>
        </w:rPr>
        <w:t xml:space="preserve">Система управления базами данных </w:t>
      </w:r>
      <w:proofErr w:type="spellStart"/>
      <w:r w:rsidRPr="00AA55F7">
        <w:rPr>
          <w:iCs/>
          <w:color w:val="000000"/>
          <w:sz w:val="23"/>
          <w:szCs w:val="23"/>
          <w:highlight w:val="cyan"/>
        </w:rPr>
        <w:t>MySQL</w:t>
      </w:r>
      <w:proofErr w:type="spellEnd"/>
      <w:r w:rsidRPr="00AA55F7">
        <w:rPr>
          <w:iCs/>
          <w:color w:val="000000"/>
          <w:sz w:val="23"/>
          <w:szCs w:val="23"/>
          <w:highlight w:val="cyan"/>
        </w:rPr>
        <w:t xml:space="preserve"> </w:t>
      </w:r>
      <w:proofErr w:type="spellStart"/>
      <w:r w:rsidRPr="00AA55F7">
        <w:rPr>
          <w:iCs/>
          <w:color w:val="000000"/>
          <w:sz w:val="23"/>
          <w:szCs w:val="23"/>
          <w:highlight w:val="cyan"/>
        </w:rPr>
        <w:t>FireBird</w:t>
      </w:r>
      <w:proofErr w:type="spellEnd"/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76BCBC55" w14:textId="77777777" w:rsidR="000E7FF5" w:rsidRPr="00AA55F7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  <w:highlight w:val="cyan"/>
          <w:lang w:val="en-US"/>
        </w:rPr>
      </w:pPr>
      <w:proofErr w:type="spellStart"/>
      <w:r w:rsidRPr="00AA55F7">
        <w:rPr>
          <w:iCs/>
          <w:color w:val="000000"/>
          <w:sz w:val="23"/>
          <w:szCs w:val="23"/>
          <w:highlight w:val="cyan"/>
          <w:lang w:val="en-US"/>
        </w:rPr>
        <w:t>VisualStudioCode</w:t>
      </w:r>
      <w:proofErr w:type="spellEnd"/>
      <w:r w:rsidRPr="00AA55F7">
        <w:rPr>
          <w:iCs/>
          <w:color w:val="000000"/>
          <w:sz w:val="23"/>
          <w:szCs w:val="23"/>
          <w:highlight w:val="cyan"/>
          <w:lang w:val="en-US"/>
        </w:rPr>
        <w:t xml:space="preserve">; </w:t>
      </w:r>
    </w:p>
    <w:p w14:paraId="41920436" w14:textId="77777777" w:rsidR="000E7FF5" w:rsidRPr="00AA55F7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Blend for Visual Studio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19B864DC" w14:textId="77777777" w:rsidR="000E7FF5" w:rsidRPr="00AA55F7" w:rsidRDefault="000E7FF5" w:rsidP="00997154">
      <w:pPr>
        <w:pStyle w:val="aa"/>
        <w:numPr>
          <w:ilvl w:val="0"/>
          <w:numId w:val="6"/>
        </w:numPr>
        <w:ind w:left="851" w:hanging="284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Visual Studio 2019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52020C36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Open Server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339B479D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Code Blocks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67171D43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 xml:space="preserve">Anaconda3; </w:t>
      </w:r>
    </w:p>
    <w:p w14:paraId="7CCA7B43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Android Studio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7EE7B711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PyCharm-community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1A66FF97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iCs/>
          <w:color w:val="000000"/>
          <w:sz w:val="23"/>
          <w:szCs w:val="23"/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Python 3.8.5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7C67F36E" w14:textId="77777777" w:rsidR="000E7FF5" w:rsidRPr="00AA55F7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highlight w:val="cyan"/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Sublime text 3</w:t>
      </w:r>
      <w:r w:rsidRPr="00AA55F7">
        <w:rPr>
          <w:iCs/>
          <w:color w:val="000000"/>
          <w:sz w:val="23"/>
          <w:szCs w:val="23"/>
          <w:highlight w:val="cyan"/>
        </w:rPr>
        <w:t>;</w:t>
      </w:r>
    </w:p>
    <w:p w14:paraId="3AF2D047" w14:textId="77777777" w:rsidR="00441A6F" w:rsidRPr="000E7FF5" w:rsidRDefault="000E7FF5" w:rsidP="00997154">
      <w:pPr>
        <w:pStyle w:val="aa"/>
        <w:numPr>
          <w:ilvl w:val="0"/>
          <w:numId w:val="6"/>
        </w:numPr>
        <w:ind w:left="993" w:hanging="426"/>
        <w:jc w:val="both"/>
        <w:rPr>
          <w:lang w:val="en-US"/>
        </w:rPr>
      </w:pPr>
      <w:r w:rsidRPr="00AA55F7">
        <w:rPr>
          <w:iCs/>
          <w:color w:val="000000"/>
          <w:sz w:val="23"/>
          <w:szCs w:val="23"/>
          <w:highlight w:val="cyan"/>
          <w:lang w:val="en-US"/>
        </w:rPr>
        <w:t>Cisco Packet Tracer</w:t>
      </w:r>
      <w:r w:rsidRPr="00AA55F7">
        <w:rPr>
          <w:iCs/>
          <w:color w:val="000000"/>
          <w:sz w:val="23"/>
          <w:szCs w:val="23"/>
          <w:highlight w:val="cyan"/>
        </w:rPr>
        <w:t>.</w:t>
      </w:r>
    </w:p>
    <w:p w14:paraId="102CFD73" w14:textId="77777777" w:rsidR="001B1281" w:rsidRPr="000E7FF5" w:rsidRDefault="001B1281">
      <w:pPr>
        <w:ind w:firstLine="709"/>
        <w:jc w:val="both"/>
        <w:rPr>
          <w:lang w:val="en-US"/>
        </w:rPr>
      </w:pPr>
    </w:p>
    <w:p w14:paraId="2903ED76" w14:textId="77777777" w:rsidR="001B1281" w:rsidRDefault="006B1DF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7"/>
        </w:tabs>
        <w:ind w:firstLine="709"/>
        <w:jc w:val="center"/>
        <w:rPr>
          <w:b/>
          <w:color w:val="000000"/>
        </w:rPr>
      </w:pPr>
      <w:r>
        <w:rPr>
          <w:b/>
          <w:color w:val="000000"/>
        </w:rPr>
        <w:t>11. Лист обновления/актуализации</w:t>
      </w:r>
    </w:p>
    <w:p w14:paraId="16B982B0" w14:textId="77777777" w:rsidR="00BE3451" w:rsidRDefault="00BE3451" w:rsidP="00BE3451">
      <w:pPr>
        <w:pStyle w:val="af"/>
        <w:spacing w:before="0" w:beforeAutospacing="0" w:after="0" w:afterAutospacing="0"/>
        <w:ind w:firstLine="709"/>
        <w:jc w:val="both"/>
        <w:rPr>
          <w:color w:val="000000"/>
        </w:rPr>
      </w:pPr>
    </w:p>
    <w:p w14:paraId="65D763F7" w14:textId="77777777" w:rsidR="00BE3451" w:rsidRDefault="00BE3451" w:rsidP="00BE3451">
      <w:pPr>
        <w:pStyle w:val="af"/>
        <w:spacing w:before="0" w:beforeAutospacing="0" w:after="0" w:afterAutospacing="0"/>
        <w:ind w:firstLine="709"/>
        <w:jc w:val="both"/>
      </w:pPr>
      <w:r>
        <w:rPr>
          <w:color w:val="000000"/>
        </w:rPr>
        <w:t>Программа актуализирована.</w:t>
      </w:r>
    </w:p>
    <w:p w14:paraId="1322E641" w14:textId="77777777" w:rsidR="00BE3451" w:rsidRDefault="00BE3451" w:rsidP="00BE3451">
      <w:pPr>
        <w:pStyle w:val="af"/>
        <w:spacing w:before="0" w:beforeAutospacing="0" w:after="0" w:afterAutospacing="0"/>
        <w:ind w:firstLine="709"/>
        <w:jc w:val="both"/>
      </w:pPr>
      <w:r>
        <w:rPr>
          <w:color w:val="000000"/>
        </w:rPr>
        <w:t xml:space="preserve">Внесенные изменения и дополнения утверждены на заседании кафедры </w:t>
      </w:r>
      <w:r w:rsidRPr="00F6352B">
        <w:rPr>
          <w:color w:val="000000"/>
          <w:highlight w:val="cyan"/>
        </w:rPr>
        <w:t>алгебры и геометрии.</w:t>
      </w:r>
    </w:p>
    <w:p w14:paraId="3CE81831" w14:textId="77777777" w:rsidR="00BE3451" w:rsidRPr="00BE3451" w:rsidRDefault="00BE3451" w:rsidP="00BE3451">
      <w:pPr>
        <w:pStyle w:val="af"/>
        <w:spacing w:before="0" w:beforeAutospacing="0" w:after="0" w:afterAutospacing="0"/>
        <w:ind w:firstLine="709"/>
        <w:jc w:val="both"/>
        <w:rPr>
          <w:color w:val="000000"/>
        </w:rPr>
      </w:pPr>
      <w:r w:rsidRPr="00BE3451">
        <w:rPr>
          <w:color w:val="000000"/>
        </w:rPr>
        <w:t xml:space="preserve">Протокол заседания кафедры от </w:t>
      </w:r>
      <w:r w:rsidR="00CD13A0" w:rsidRPr="00CD13A0">
        <w:rPr>
          <w:color w:val="000000"/>
          <w:highlight w:val="cyan"/>
        </w:rPr>
        <w:t xml:space="preserve">№ </w:t>
      </w:r>
      <w:proofErr w:type="gramStart"/>
      <w:r w:rsidR="002441F9">
        <w:rPr>
          <w:color w:val="000000"/>
          <w:highlight w:val="cyan"/>
        </w:rPr>
        <w:t>1</w:t>
      </w:r>
      <w:r w:rsidR="009B4A80">
        <w:rPr>
          <w:color w:val="000000"/>
          <w:highlight w:val="cyan"/>
        </w:rPr>
        <w:t>2</w:t>
      </w:r>
      <w:r w:rsidR="00CD13A0" w:rsidRPr="00CD13A0">
        <w:rPr>
          <w:color w:val="000000"/>
          <w:highlight w:val="cyan"/>
        </w:rPr>
        <w:t xml:space="preserve">  от</w:t>
      </w:r>
      <w:proofErr w:type="gramEnd"/>
      <w:r w:rsidR="00CD13A0" w:rsidRPr="00CD13A0">
        <w:rPr>
          <w:color w:val="000000"/>
          <w:highlight w:val="cyan"/>
        </w:rPr>
        <w:t xml:space="preserve"> «2</w:t>
      </w:r>
      <w:r w:rsidR="002441F9">
        <w:rPr>
          <w:color w:val="000000"/>
          <w:highlight w:val="cyan"/>
        </w:rPr>
        <w:t>6</w:t>
      </w:r>
      <w:r w:rsidR="00CD13A0" w:rsidRPr="00CD13A0">
        <w:rPr>
          <w:color w:val="000000"/>
          <w:highlight w:val="cyan"/>
        </w:rPr>
        <w:t>» июня 20</w:t>
      </w:r>
      <w:r w:rsidR="009B4A80">
        <w:rPr>
          <w:color w:val="000000"/>
          <w:highlight w:val="cyan"/>
        </w:rPr>
        <w:t>20</w:t>
      </w:r>
      <w:r w:rsidR="00CD13A0" w:rsidRPr="00CD13A0">
        <w:rPr>
          <w:color w:val="000000"/>
          <w:highlight w:val="cyan"/>
        </w:rPr>
        <w:t xml:space="preserve"> г.</w:t>
      </w:r>
    </w:p>
    <w:p w14:paraId="2EF4DBB4" w14:textId="77777777" w:rsidR="001B1281" w:rsidRDefault="001B128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42"/>
          <w:tab w:val="left" w:pos="567"/>
        </w:tabs>
        <w:jc w:val="both"/>
        <w:rPr>
          <w:color w:val="000000"/>
        </w:rPr>
      </w:pPr>
    </w:p>
    <w:p w14:paraId="029D624F" w14:textId="77777777" w:rsidR="001B1281" w:rsidRDefault="001B1281">
      <w:pPr>
        <w:ind w:firstLine="709"/>
        <w:jc w:val="both"/>
      </w:pPr>
    </w:p>
    <w:p w14:paraId="6AD122F9" w14:textId="77777777" w:rsidR="001B1281" w:rsidRDefault="001B1281">
      <w:pPr>
        <w:spacing w:after="200" w:line="276" w:lineRule="auto"/>
      </w:pPr>
    </w:p>
    <w:p w14:paraId="7437A617" w14:textId="77777777" w:rsidR="001B1281" w:rsidRDefault="001B1281"/>
    <w:sectPr w:rsidR="001B1281" w:rsidSect="0001222B">
      <w:pgSz w:w="11906" w:h="16838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9722E" w14:textId="77777777" w:rsidR="006639C8" w:rsidRDefault="006639C8">
      <w:r>
        <w:separator/>
      </w:r>
    </w:p>
  </w:endnote>
  <w:endnote w:type="continuationSeparator" w:id="0">
    <w:p w14:paraId="23BDE5B0" w14:textId="77777777" w:rsidR="006639C8" w:rsidRDefault="0066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CFDA6" w14:textId="77777777" w:rsidR="00636991" w:rsidRDefault="006369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623BAAA3" w14:textId="77777777" w:rsidR="00636991" w:rsidRDefault="006369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BFB33" w14:textId="77777777" w:rsidR="006639C8" w:rsidRDefault="006639C8">
      <w:r>
        <w:separator/>
      </w:r>
    </w:p>
  </w:footnote>
  <w:footnote w:type="continuationSeparator" w:id="0">
    <w:p w14:paraId="01CAEB6A" w14:textId="77777777" w:rsidR="006639C8" w:rsidRDefault="00663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ED8BD" w14:textId="77777777" w:rsidR="00636991" w:rsidRDefault="00656F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 w:rsidR="00636991">
      <w:rPr>
        <w:color w:val="000000"/>
      </w:rPr>
      <w:instrText>PAGE</w:instrText>
    </w:r>
    <w:r>
      <w:rPr>
        <w:color w:val="000000"/>
      </w:rPr>
      <w:fldChar w:fldCharType="end"/>
    </w:r>
  </w:p>
  <w:p w14:paraId="6AADB834" w14:textId="77777777" w:rsidR="00636991" w:rsidRDefault="006369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9BE5C" w14:textId="77777777" w:rsidR="00636991" w:rsidRDefault="006369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652FF" w14:textId="77777777" w:rsidR="00636991" w:rsidRDefault="006369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BD4354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2367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3807"/>
        </w:tabs>
        <w:ind w:left="3807" w:hanging="360"/>
      </w:pPr>
    </w:lvl>
  </w:abstractNum>
  <w:abstractNum w:abstractNumId="1" w15:restartNumberingAfterBreak="0">
    <w:nsid w:val="00000005"/>
    <w:multiLevelType w:val="multi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9"/>
    <w:multiLevelType w:val="singleLevel"/>
    <w:tmpl w:val="00000009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3" w15:restartNumberingAfterBreak="0">
    <w:nsid w:val="0000000F"/>
    <w:multiLevelType w:val="multilevel"/>
    <w:tmpl w:val="0000000F"/>
    <w:name w:val="WW8Num26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 w15:restartNumberingAfterBreak="0">
    <w:nsid w:val="00000013"/>
    <w:multiLevelType w:val="singleLevel"/>
    <w:tmpl w:val="00000013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15"/>
    <w:multiLevelType w:val="singleLevel"/>
    <w:tmpl w:val="00000015"/>
    <w:name w:val="WW8Num3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</w:abstractNum>
  <w:abstractNum w:abstractNumId="6" w15:restartNumberingAfterBreak="0">
    <w:nsid w:val="00000016"/>
    <w:multiLevelType w:val="singleLevel"/>
    <w:tmpl w:val="00000016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39236DB"/>
    <w:multiLevelType w:val="hybridMultilevel"/>
    <w:tmpl w:val="738C6392"/>
    <w:lvl w:ilvl="0" w:tplc="3DA09612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8" w15:restartNumberingAfterBreak="0">
    <w:nsid w:val="062F58B6"/>
    <w:multiLevelType w:val="hybridMultilevel"/>
    <w:tmpl w:val="1302A3D8"/>
    <w:lvl w:ilvl="0" w:tplc="3DA0961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  <w:b/>
      </w:rPr>
    </w:lvl>
    <w:lvl w:ilvl="1" w:tplc="3536DB0E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BF7CA7"/>
    <w:multiLevelType w:val="hybridMultilevel"/>
    <w:tmpl w:val="D2C8EDEC"/>
    <w:lvl w:ilvl="0" w:tplc="8E8E6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D676F8"/>
    <w:multiLevelType w:val="hybridMultilevel"/>
    <w:tmpl w:val="E4005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F41A8"/>
    <w:multiLevelType w:val="multilevel"/>
    <w:tmpl w:val="3F1686CC"/>
    <w:lvl w:ilvl="0">
      <w:start w:val="1"/>
      <w:numFmt w:val="decimal"/>
      <w:lvlText w:val="%1."/>
      <w:lvlJc w:val="left"/>
      <w:pPr>
        <w:ind w:left="1362" w:hanging="795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2" w15:restartNumberingAfterBreak="0">
    <w:nsid w:val="1CA93F30"/>
    <w:multiLevelType w:val="hybridMultilevel"/>
    <w:tmpl w:val="F12473DC"/>
    <w:lvl w:ilvl="0" w:tplc="3DA0961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  <w:b/>
      </w:rPr>
    </w:lvl>
    <w:lvl w:ilvl="1" w:tplc="D750D2E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  <w:b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D65C8"/>
    <w:multiLevelType w:val="hybridMultilevel"/>
    <w:tmpl w:val="CFF6C474"/>
    <w:lvl w:ilvl="0" w:tplc="8E8E6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40C99"/>
    <w:multiLevelType w:val="hybridMultilevel"/>
    <w:tmpl w:val="D39A76DE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3BD649F2"/>
    <w:multiLevelType w:val="multilevel"/>
    <w:tmpl w:val="39A83194"/>
    <w:lvl w:ilvl="0">
      <w:start w:val="1"/>
      <w:numFmt w:val="decimal"/>
      <w:lvlText w:val="%1."/>
      <w:lvlJc w:val="left"/>
      <w:pPr>
        <w:ind w:left="1362" w:hanging="79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6" w15:restartNumberingAfterBreak="0">
    <w:nsid w:val="3CC505AC"/>
    <w:multiLevelType w:val="hybridMultilevel"/>
    <w:tmpl w:val="AAAE5906"/>
    <w:lvl w:ilvl="0" w:tplc="3DA09612">
      <w:numFmt w:val="bullet"/>
      <w:lvlText w:val="-"/>
      <w:lvlJc w:val="left"/>
      <w:pPr>
        <w:tabs>
          <w:tab w:val="num" w:pos="1072"/>
        </w:tabs>
        <w:ind w:left="1072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7" w15:restartNumberingAfterBreak="0">
    <w:nsid w:val="51DB7297"/>
    <w:multiLevelType w:val="hybridMultilevel"/>
    <w:tmpl w:val="D39239B8"/>
    <w:lvl w:ilvl="0" w:tplc="3DA0961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BC55BFC"/>
    <w:multiLevelType w:val="hybridMultilevel"/>
    <w:tmpl w:val="272E9642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634C1D33"/>
    <w:multiLevelType w:val="hybridMultilevel"/>
    <w:tmpl w:val="B3507ED6"/>
    <w:lvl w:ilvl="0" w:tplc="3DA09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65516"/>
    <w:multiLevelType w:val="multilevel"/>
    <w:tmpl w:val="02721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575" w:hanging="49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64F14"/>
    <w:multiLevelType w:val="multilevel"/>
    <w:tmpl w:val="FF80748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72A7F"/>
    <w:multiLevelType w:val="hybridMultilevel"/>
    <w:tmpl w:val="CFF6C474"/>
    <w:lvl w:ilvl="0" w:tplc="8E8E6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35FFF"/>
    <w:multiLevelType w:val="hybridMultilevel"/>
    <w:tmpl w:val="F30CC704"/>
    <w:lvl w:ilvl="0" w:tplc="E194B03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E194B03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52AF5"/>
    <w:multiLevelType w:val="multilevel"/>
    <w:tmpl w:val="5CD853FA"/>
    <w:lvl w:ilvl="0">
      <w:start w:val="1"/>
      <w:numFmt w:val="decimal"/>
      <w:lvlText w:val="%1."/>
      <w:lvlJc w:val="left"/>
      <w:pPr>
        <w:ind w:left="1362" w:hanging="795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D113E29"/>
    <w:multiLevelType w:val="multilevel"/>
    <w:tmpl w:val="D99E3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575" w:hanging="495"/>
      </w:pPr>
    </w:lvl>
    <w:lvl w:ilvl="2">
      <w:start w:val="1"/>
      <w:numFmt w:val="decimal"/>
      <w:lvlText w:val="%3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25"/>
  </w:num>
  <w:num w:numId="4">
    <w:abstractNumId w:val="24"/>
  </w:num>
  <w:num w:numId="5">
    <w:abstractNumId w:val="15"/>
  </w:num>
  <w:num w:numId="6">
    <w:abstractNumId w:val="11"/>
  </w:num>
  <w:num w:numId="7">
    <w:abstractNumId w:val="17"/>
  </w:num>
  <w:num w:numId="8">
    <w:abstractNumId w:val="12"/>
  </w:num>
  <w:num w:numId="9">
    <w:abstractNumId w:val="8"/>
  </w:num>
  <w:num w:numId="10">
    <w:abstractNumId w:val="19"/>
  </w:num>
  <w:num w:numId="11">
    <w:abstractNumId w:val="23"/>
  </w:num>
  <w:num w:numId="12">
    <w:abstractNumId w:val="0"/>
  </w:num>
  <w:num w:numId="13">
    <w:abstractNumId w:val="3"/>
  </w:num>
  <w:num w:numId="14">
    <w:abstractNumId w:val="16"/>
  </w:num>
  <w:num w:numId="15">
    <w:abstractNumId w:val="7"/>
  </w:num>
  <w:num w:numId="16">
    <w:abstractNumId w:val="10"/>
  </w:num>
  <w:num w:numId="17">
    <w:abstractNumId w:val="1"/>
  </w:num>
  <w:num w:numId="18">
    <w:abstractNumId w:val="4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3"/>
  </w:num>
  <w:num w:numId="22">
    <w:abstractNumId w:val="22"/>
  </w:num>
  <w:num w:numId="23">
    <w:abstractNumId w:val="5"/>
  </w:num>
  <w:num w:numId="24">
    <w:abstractNumId w:val="6"/>
  </w:num>
  <w:num w:numId="25">
    <w:abstractNumId w:val="9"/>
  </w:num>
  <w:num w:numId="26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281"/>
    <w:rsid w:val="0001222B"/>
    <w:rsid w:val="00021807"/>
    <w:rsid w:val="00060993"/>
    <w:rsid w:val="000A30B5"/>
    <w:rsid w:val="000B32DB"/>
    <w:rsid w:val="000B75FC"/>
    <w:rsid w:val="000E1044"/>
    <w:rsid w:val="000E7FF5"/>
    <w:rsid w:val="0013424B"/>
    <w:rsid w:val="00136576"/>
    <w:rsid w:val="00191849"/>
    <w:rsid w:val="001B1281"/>
    <w:rsid w:val="001D3983"/>
    <w:rsid w:val="001E5BC7"/>
    <w:rsid w:val="00202F26"/>
    <w:rsid w:val="0022285E"/>
    <w:rsid w:val="002441F9"/>
    <w:rsid w:val="00253951"/>
    <w:rsid w:val="00266C84"/>
    <w:rsid w:val="0027628C"/>
    <w:rsid w:val="002B5AF6"/>
    <w:rsid w:val="002D6F94"/>
    <w:rsid w:val="00313EB1"/>
    <w:rsid w:val="003274ED"/>
    <w:rsid w:val="00327525"/>
    <w:rsid w:val="00344AB2"/>
    <w:rsid w:val="00357A90"/>
    <w:rsid w:val="00361C7B"/>
    <w:rsid w:val="003A7D0E"/>
    <w:rsid w:val="003C762A"/>
    <w:rsid w:val="004244F9"/>
    <w:rsid w:val="00441A6F"/>
    <w:rsid w:val="004B192A"/>
    <w:rsid w:val="00504252"/>
    <w:rsid w:val="00505237"/>
    <w:rsid w:val="00505DB4"/>
    <w:rsid w:val="00563E5F"/>
    <w:rsid w:val="00577228"/>
    <w:rsid w:val="005D100F"/>
    <w:rsid w:val="00600187"/>
    <w:rsid w:val="00603C92"/>
    <w:rsid w:val="00636991"/>
    <w:rsid w:val="006504AA"/>
    <w:rsid w:val="00656FC1"/>
    <w:rsid w:val="006639C8"/>
    <w:rsid w:val="00667423"/>
    <w:rsid w:val="006922E7"/>
    <w:rsid w:val="006A0283"/>
    <w:rsid w:val="006B1DF1"/>
    <w:rsid w:val="006D1234"/>
    <w:rsid w:val="006E7F4C"/>
    <w:rsid w:val="00705A60"/>
    <w:rsid w:val="00750383"/>
    <w:rsid w:val="00760FE3"/>
    <w:rsid w:val="0078330D"/>
    <w:rsid w:val="00790A2E"/>
    <w:rsid w:val="007A3153"/>
    <w:rsid w:val="007B0BAF"/>
    <w:rsid w:val="007C38BE"/>
    <w:rsid w:val="007E04C5"/>
    <w:rsid w:val="007E62DF"/>
    <w:rsid w:val="008178A5"/>
    <w:rsid w:val="00845EEB"/>
    <w:rsid w:val="00883798"/>
    <w:rsid w:val="008A325F"/>
    <w:rsid w:val="008A5DBF"/>
    <w:rsid w:val="008A6DC6"/>
    <w:rsid w:val="008E6CE9"/>
    <w:rsid w:val="008E77BA"/>
    <w:rsid w:val="008F162E"/>
    <w:rsid w:val="008F5124"/>
    <w:rsid w:val="00934673"/>
    <w:rsid w:val="00941E5B"/>
    <w:rsid w:val="009552FF"/>
    <w:rsid w:val="00971F41"/>
    <w:rsid w:val="00997154"/>
    <w:rsid w:val="0099781F"/>
    <w:rsid w:val="009B2E5F"/>
    <w:rsid w:val="009B4A80"/>
    <w:rsid w:val="009D0B44"/>
    <w:rsid w:val="009D75B0"/>
    <w:rsid w:val="009F1B2D"/>
    <w:rsid w:val="00A110C0"/>
    <w:rsid w:val="00A2263B"/>
    <w:rsid w:val="00A65CC7"/>
    <w:rsid w:val="00A83D04"/>
    <w:rsid w:val="00A95685"/>
    <w:rsid w:val="00AA55F7"/>
    <w:rsid w:val="00AA6DFB"/>
    <w:rsid w:val="00AE016A"/>
    <w:rsid w:val="00AE2AF4"/>
    <w:rsid w:val="00AE47AA"/>
    <w:rsid w:val="00AF32B7"/>
    <w:rsid w:val="00B016A0"/>
    <w:rsid w:val="00B02733"/>
    <w:rsid w:val="00B4363E"/>
    <w:rsid w:val="00B5741B"/>
    <w:rsid w:val="00B863B6"/>
    <w:rsid w:val="00B9233F"/>
    <w:rsid w:val="00BA4C74"/>
    <w:rsid w:val="00BA6362"/>
    <w:rsid w:val="00BC2462"/>
    <w:rsid w:val="00BC54F5"/>
    <w:rsid w:val="00BE22E8"/>
    <w:rsid w:val="00BE3451"/>
    <w:rsid w:val="00BF02DC"/>
    <w:rsid w:val="00BF6B81"/>
    <w:rsid w:val="00C05039"/>
    <w:rsid w:val="00C05D07"/>
    <w:rsid w:val="00C070A8"/>
    <w:rsid w:val="00C07C1F"/>
    <w:rsid w:val="00C263E8"/>
    <w:rsid w:val="00CA7B43"/>
    <w:rsid w:val="00CB465D"/>
    <w:rsid w:val="00CD13A0"/>
    <w:rsid w:val="00CE5897"/>
    <w:rsid w:val="00D33260"/>
    <w:rsid w:val="00D349AA"/>
    <w:rsid w:val="00D53D34"/>
    <w:rsid w:val="00D80285"/>
    <w:rsid w:val="00D82239"/>
    <w:rsid w:val="00D83102"/>
    <w:rsid w:val="00DC4556"/>
    <w:rsid w:val="00DC7EB3"/>
    <w:rsid w:val="00DE225C"/>
    <w:rsid w:val="00DE257B"/>
    <w:rsid w:val="00E034E0"/>
    <w:rsid w:val="00E325EB"/>
    <w:rsid w:val="00E367B3"/>
    <w:rsid w:val="00E40EFA"/>
    <w:rsid w:val="00E651FD"/>
    <w:rsid w:val="00E95B84"/>
    <w:rsid w:val="00EA2A33"/>
    <w:rsid w:val="00EB39FE"/>
    <w:rsid w:val="00EB573B"/>
    <w:rsid w:val="00EF61C2"/>
    <w:rsid w:val="00F514A0"/>
    <w:rsid w:val="00F6352B"/>
    <w:rsid w:val="00F63D7C"/>
    <w:rsid w:val="00F8619B"/>
    <w:rsid w:val="00FD4214"/>
    <w:rsid w:val="00FE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8E9B"/>
  <w15:docId w15:val="{9B09B457-3DE8-42F0-8EC4-B6A148CD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4CB"/>
  </w:style>
  <w:style w:type="paragraph" w:styleId="1">
    <w:name w:val="heading 1"/>
    <w:basedOn w:val="a"/>
    <w:next w:val="a"/>
    <w:rsid w:val="000122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9054CB"/>
    <w:pPr>
      <w:keepNext/>
      <w:tabs>
        <w:tab w:val="left" w:pos="-2160"/>
        <w:tab w:val="left" w:pos="8789"/>
        <w:tab w:val="left" w:pos="9073"/>
      </w:tabs>
      <w:jc w:val="both"/>
      <w:outlineLvl w:val="1"/>
    </w:pPr>
    <w:rPr>
      <w:b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4CB"/>
    <w:pPr>
      <w:keepNext/>
      <w:spacing w:before="240" w:after="60" w:line="276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054CB"/>
    <w:pPr>
      <w:keepNext/>
      <w:spacing w:before="240" w:after="60" w:line="2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rsid w:val="0001222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01222B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4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122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99"/>
    <w:qFormat/>
    <w:rsid w:val="009054CB"/>
    <w:pPr>
      <w:jc w:val="center"/>
    </w:pPr>
    <w:rPr>
      <w:b/>
      <w:sz w:val="28"/>
      <w:szCs w:val="20"/>
    </w:rPr>
  </w:style>
  <w:style w:type="character" w:customStyle="1" w:styleId="20">
    <w:name w:val="Заголовок 2 Знак"/>
    <w:basedOn w:val="a0"/>
    <w:link w:val="2"/>
    <w:rsid w:val="009054CB"/>
    <w:rPr>
      <w:rFonts w:ascii="Times New Roman" w:eastAsia="Times New Roman" w:hAnsi="Times New Roman" w:cs="Times New Roman"/>
      <w:b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054C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054C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054C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31">
    <w:name w:val="Body Text Indent 3"/>
    <w:basedOn w:val="a"/>
    <w:link w:val="32"/>
    <w:rsid w:val="009054CB"/>
    <w:pPr>
      <w:tabs>
        <w:tab w:val="left" w:pos="0"/>
        <w:tab w:val="left" w:pos="9072"/>
      </w:tabs>
      <w:ind w:right="43" w:firstLine="567"/>
      <w:jc w:val="both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rsid w:val="009054C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rsid w:val="009054CB"/>
    <w:pPr>
      <w:tabs>
        <w:tab w:val="left" w:pos="-2340"/>
      </w:tabs>
      <w:spacing w:line="360" w:lineRule="auto"/>
      <w:jc w:val="both"/>
    </w:pPr>
    <w:rPr>
      <w:sz w:val="28"/>
      <w:szCs w:val="40"/>
    </w:rPr>
  </w:style>
  <w:style w:type="character" w:customStyle="1" w:styleId="22">
    <w:name w:val="Основной текст 2 Знак"/>
    <w:basedOn w:val="a0"/>
    <w:link w:val="21"/>
    <w:rsid w:val="009054CB"/>
    <w:rPr>
      <w:rFonts w:ascii="Times New Roman" w:eastAsia="Times New Roman" w:hAnsi="Times New Roman" w:cs="Times New Roman"/>
      <w:sz w:val="28"/>
      <w:szCs w:val="40"/>
      <w:lang w:eastAsia="ru-RU"/>
    </w:rPr>
  </w:style>
  <w:style w:type="table" w:styleId="a5">
    <w:name w:val="Table Grid"/>
    <w:basedOn w:val="a1"/>
    <w:uiPriority w:val="39"/>
    <w:rsid w:val="009054C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9054C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9054CB"/>
  </w:style>
  <w:style w:type="character" w:styleId="a9">
    <w:name w:val="Hyperlink"/>
    <w:basedOn w:val="a0"/>
    <w:uiPriority w:val="99"/>
    <w:rsid w:val="009054CB"/>
    <w:rPr>
      <w:color w:val="0000FF"/>
      <w:u w:val="single"/>
    </w:rPr>
  </w:style>
  <w:style w:type="paragraph" w:customStyle="1" w:styleId="western">
    <w:name w:val="western"/>
    <w:basedOn w:val="a"/>
    <w:rsid w:val="009054CB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9054CB"/>
    <w:pPr>
      <w:ind w:left="720"/>
      <w:contextualSpacing/>
    </w:pPr>
  </w:style>
  <w:style w:type="paragraph" w:styleId="ab">
    <w:name w:val="Body Text"/>
    <w:basedOn w:val="a"/>
    <w:link w:val="ac"/>
    <w:uiPriority w:val="99"/>
    <w:unhideWhenUsed/>
    <w:rsid w:val="009054C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9054CB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054C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FontStyle27">
    <w:name w:val="Font Style27"/>
    <w:basedOn w:val="a0"/>
    <w:rsid w:val="009054CB"/>
    <w:rPr>
      <w:rFonts w:ascii="Microsoft Sans Serif" w:hAnsi="Microsoft Sans Serif" w:cs="Microsoft Sans Serif"/>
      <w:sz w:val="22"/>
      <w:szCs w:val="22"/>
    </w:rPr>
  </w:style>
  <w:style w:type="paragraph" w:styleId="33">
    <w:name w:val="Body Text 3"/>
    <w:basedOn w:val="a"/>
    <w:link w:val="34"/>
    <w:uiPriority w:val="99"/>
    <w:semiHidden/>
    <w:unhideWhenUsed/>
    <w:rsid w:val="009054C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9054C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9054C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">
    <w:name w:val="Normal (Web)"/>
    <w:basedOn w:val="a"/>
    <w:rsid w:val="009054CB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9054C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054CB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footer"/>
    <w:basedOn w:val="a"/>
    <w:link w:val="af3"/>
    <w:uiPriority w:val="99"/>
    <w:unhideWhenUsed/>
    <w:rsid w:val="009054C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(2)_"/>
    <w:basedOn w:val="a0"/>
    <w:link w:val="210"/>
    <w:uiPriority w:val="99"/>
    <w:locked/>
    <w:rsid w:val="009054CB"/>
    <w:rPr>
      <w:rFonts w:cs="Times New Roman"/>
      <w:b/>
      <w:bCs/>
      <w:sz w:val="27"/>
      <w:szCs w:val="27"/>
      <w:shd w:val="clear" w:color="auto" w:fill="FFFFFF"/>
    </w:rPr>
  </w:style>
  <w:style w:type="paragraph" w:customStyle="1" w:styleId="210">
    <w:name w:val="Основной текст (2)1"/>
    <w:basedOn w:val="a"/>
    <w:link w:val="23"/>
    <w:uiPriority w:val="99"/>
    <w:rsid w:val="009054CB"/>
    <w:pPr>
      <w:shd w:val="clear" w:color="auto" w:fill="FFFFFF"/>
      <w:spacing w:line="322" w:lineRule="exact"/>
    </w:pPr>
    <w:rPr>
      <w:rFonts w:asciiTheme="minorHAnsi" w:eastAsiaTheme="minorHAnsi" w:hAnsiTheme="minorHAnsi"/>
      <w:b/>
      <w:bCs/>
      <w:sz w:val="27"/>
      <w:szCs w:val="27"/>
      <w:shd w:val="clear" w:color="auto" w:fill="FFFFFF"/>
      <w:lang w:eastAsia="en-US"/>
    </w:rPr>
  </w:style>
  <w:style w:type="character" w:customStyle="1" w:styleId="60">
    <w:name w:val="Основной текст (6)_"/>
    <w:basedOn w:val="a0"/>
    <w:link w:val="61"/>
    <w:uiPriority w:val="99"/>
    <w:locked/>
    <w:rsid w:val="009054CB"/>
    <w:rPr>
      <w:rFonts w:cs="Times New Roman"/>
      <w:sz w:val="23"/>
      <w:szCs w:val="23"/>
      <w:shd w:val="clear" w:color="auto" w:fill="FFFFFF"/>
    </w:rPr>
  </w:style>
  <w:style w:type="paragraph" w:customStyle="1" w:styleId="61">
    <w:name w:val="Основной текст (6)1"/>
    <w:basedOn w:val="a"/>
    <w:link w:val="60"/>
    <w:uiPriority w:val="99"/>
    <w:rsid w:val="009054CB"/>
    <w:pPr>
      <w:shd w:val="clear" w:color="auto" w:fill="FFFFFF"/>
      <w:spacing w:line="274" w:lineRule="exact"/>
      <w:jc w:val="both"/>
    </w:pPr>
    <w:rPr>
      <w:rFonts w:asciiTheme="minorHAnsi" w:eastAsiaTheme="minorHAnsi" w:hAnsiTheme="minorHAnsi"/>
      <w:sz w:val="23"/>
      <w:szCs w:val="23"/>
      <w:shd w:val="clear" w:color="auto" w:fill="FFFFFF"/>
      <w:lang w:eastAsia="en-US"/>
    </w:rPr>
  </w:style>
  <w:style w:type="paragraph" w:customStyle="1" w:styleId="af4">
    <w:name w:val="Содержимое таблицы"/>
    <w:basedOn w:val="a"/>
    <w:rsid w:val="009054CB"/>
    <w:pPr>
      <w:widowControl w:val="0"/>
      <w:suppressLineNumbers/>
      <w:suppressAutoHyphens/>
    </w:pPr>
    <w:rPr>
      <w:rFonts w:ascii="Arial" w:eastAsia="Lucida Sans Unicode" w:hAnsi="Arial"/>
      <w:lang w:eastAsia="ar-SA"/>
    </w:rPr>
  </w:style>
  <w:style w:type="paragraph" w:styleId="24">
    <w:name w:val="Body Text Indent 2"/>
    <w:basedOn w:val="a"/>
    <w:link w:val="25"/>
    <w:rsid w:val="009054C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basedOn w:val="a0"/>
    <w:rsid w:val="009054CB"/>
    <w:rPr>
      <w:rFonts w:ascii="Times New Roman" w:hAnsi="Times New Roman" w:cs="Times New Roman"/>
      <w:b/>
      <w:bCs/>
      <w:sz w:val="26"/>
      <w:szCs w:val="26"/>
    </w:rPr>
  </w:style>
  <w:style w:type="paragraph" w:customStyle="1" w:styleId="ConsPlusNormal">
    <w:name w:val="ConsPlusNormal"/>
    <w:uiPriority w:val="99"/>
    <w:rsid w:val="009054CB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apple-converted-space">
    <w:name w:val="apple-converted-space"/>
    <w:basedOn w:val="a0"/>
    <w:rsid w:val="009054CB"/>
  </w:style>
  <w:style w:type="character" w:styleId="af5">
    <w:name w:val="Emphasis"/>
    <w:basedOn w:val="a0"/>
    <w:uiPriority w:val="20"/>
    <w:qFormat/>
    <w:rsid w:val="009054CB"/>
    <w:rPr>
      <w:i/>
      <w:iCs/>
    </w:rPr>
  </w:style>
  <w:style w:type="paragraph" w:customStyle="1" w:styleId="BodyText21">
    <w:name w:val="Body Text 21"/>
    <w:basedOn w:val="a"/>
    <w:rsid w:val="009054CB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/>
      <w:ind w:left="864" w:hanging="288"/>
      <w:jc w:val="both"/>
    </w:pPr>
    <w:rPr>
      <w:sz w:val="28"/>
      <w:szCs w:val="20"/>
    </w:rPr>
  </w:style>
  <w:style w:type="paragraph" w:customStyle="1" w:styleId="10">
    <w:name w:val="Обычный1"/>
    <w:rsid w:val="009054CB"/>
    <w:rPr>
      <w:sz w:val="20"/>
      <w:szCs w:val="20"/>
    </w:rPr>
  </w:style>
  <w:style w:type="character" w:styleId="af6">
    <w:name w:val="Strong"/>
    <w:basedOn w:val="a0"/>
    <w:uiPriority w:val="22"/>
    <w:qFormat/>
    <w:rsid w:val="009054CB"/>
    <w:rPr>
      <w:b/>
      <w:bCs/>
    </w:rPr>
  </w:style>
  <w:style w:type="character" w:customStyle="1" w:styleId="c4">
    <w:name w:val="c4"/>
    <w:basedOn w:val="a0"/>
    <w:rsid w:val="009054CB"/>
  </w:style>
  <w:style w:type="character" w:customStyle="1" w:styleId="11">
    <w:name w:val="Заголовок №1_"/>
    <w:link w:val="12"/>
    <w:locked/>
    <w:rsid w:val="009054CB"/>
    <w:rPr>
      <w:sz w:val="27"/>
      <w:szCs w:val="27"/>
      <w:shd w:val="clear" w:color="auto" w:fill="FFFFFF"/>
    </w:rPr>
  </w:style>
  <w:style w:type="paragraph" w:customStyle="1" w:styleId="12">
    <w:name w:val="Заголовок №1"/>
    <w:basedOn w:val="a"/>
    <w:link w:val="11"/>
    <w:rsid w:val="009054CB"/>
    <w:pPr>
      <w:shd w:val="clear" w:color="auto" w:fill="FFFFFF"/>
      <w:spacing w:before="720" w:line="0" w:lineRule="atLeast"/>
      <w:outlineLvl w:val="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13">
    <w:name w:val="Основной текст Знак1"/>
    <w:uiPriority w:val="99"/>
    <w:locked/>
    <w:rsid w:val="009054CB"/>
    <w:rPr>
      <w:rFonts w:ascii="Times New Roman" w:hAnsi="Times New Roman"/>
      <w:sz w:val="23"/>
      <w:shd w:val="clear" w:color="auto" w:fill="FFFFFF"/>
    </w:rPr>
  </w:style>
  <w:style w:type="paragraph" w:customStyle="1" w:styleId="af7">
    <w:name w:val="список с точками"/>
    <w:basedOn w:val="a"/>
    <w:rsid w:val="009054CB"/>
    <w:pPr>
      <w:tabs>
        <w:tab w:val="num" w:pos="822"/>
      </w:tabs>
      <w:spacing w:line="312" w:lineRule="auto"/>
      <w:ind w:left="822" w:hanging="255"/>
      <w:jc w:val="both"/>
    </w:pPr>
  </w:style>
  <w:style w:type="character" w:styleId="af8">
    <w:name w:val="FollowedHyperlink"/>
    <w:basedOn w:val="a0"/>
    <w:uiPriority w:val="99"/>
    <w:semiHidden/>
    <w:unhideWhenUsed/>
    <w:rsid w:val="009054CB"/>
    <w:rPr>
      <w:color w:val="800080" w:themeColor="followedHyperlink"/>
      <w:u w:val="single"/>
    </w:rPr>
  </w:style>
  <w:style w:type="character" w:customStyle="1" w:styleId="62">
    <w:name w:val="Основной текст (6)"/>
    <w:uiPriority w:val="99"/>
    <w:rsid w:val="009054CB"/>
    <w:rPr>
      <w:rFonts w:ascii="Times New Roman" w:hAnsi="Times New Roman"/>
      <w:i/>
      <w:sz w:val="26"/>
      <w:u w:val="single"/>
    </w:rPr>
  </w:style>
  <w:style w:type="paragraph" w:customStyle="1" w:styleId="14">
    <w:name w:val="Абзац списка1"/>
    <w:basedOn w:val="a"/>
    <w:uiPriority w:val="99"/>
    <w:rsid w:val="009054CB"/>
    <w:pPr>
      <w:ind w:left="720"/>
    </w:pPr>
  </w:style>
  <w:style w:type="paragraph" w:customStyle="1" w:styleId="Pa22">
    <w:name w:val="Pa22"/>
    <w:basedOn w:val="Default"/>
    <w:next w:val="Default"/>
    <w:uiPriority w:val="99"/>
    <w:rsid w:val="009054CB"/>
    <w:pPr>
      <w:spacing w:line="241" w:lineRule="atLeast"/>
    </w:pPr>
    <w:rPr>
      <w:rFonts w:ascii="Arial" w:hAnsi="Arial" w:cs="Arial"/>
      <w:color w:val="auto"/>
    </w:rPr>
  </w:style>
  <w:style w:type="character" w:customStyle="1" w:styleId="A30">
    <w:name w:val="A3"/>
    <w:uiPriority w:val="99"/>
    <w:rsid w:val="009054CB"/>
    <w:rPr>
      <w:color w:val="000000"/>
      <w:sz w:val="16"/>
      <w:szCs w:val="16"/>
    </w:rPr>
  </w:style>
  <w:style w:type="paragraph" w:styleId="af9">
    <w:name w:val="footnote text"/>
    <w:basedOn w:val="a"/>
    <w:link w:val="afa"/>
    <w:uiPriority w:val="99"/>
    <w:rsid w:val="009054CB"/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rsid w:val="009054C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aliases w:val="Текст Знак1"/>
    <w:link w:val="afc"/>
    <w:uiPriority w:val="99"/>
    <w:rsid w:val="009054CB"/>
    <w:rPr>
      <w:vertAlign w:val="superscript"/>
    </w:rPr>
  </w:style>
  <w:style w:type="paragraph" w:styleId="afc">
    <w:name w:val="Plain Text"/>
    <w:basedOn w:val="a"/>
    <w:link w:val="afb"/>
    <w:uiPriority w:val="99"/>
    <w:rsid w:val="009054CB"/>
    <w:pPr>
      <w:spacing w:line="360" w:lineRule="auto"/>
      <w:ind w:firstLine="709"/>
      <w:jc w:val="both"/>
    </w:pPr>
    <w:rPr>
      <w:rFonts w:asciiTheme="minorHAnsi" w:eastAsiaTheme="minorHAnsi" w:hAnsiTheme="minorHAnsi" w:cstheme="minorBidi"/>
      <w:sz w:val="22"/>
      <w:szCs w:val="22"/>
      <w:vertAlign w:val="superscript"/>
      <w:lang w:eastAsia="en-US"/>
    </w:rPr>
  </w:style>
  <w:style w:type="character" w:customStyle="1" w:styleId="afd">
    <w:name w:val="Текст Знак"/>
    <w:basedOn w:val="a0"/>
    <w:uiPriority w:val="99"/>
    <w:semiHidden/>
    <w:rsid w:val="009054CB"/>
    <w:rPr>
      <w:rFonts w:ascii="Consolas" w:eastAsia="Times New Roman" w:hAnsi="Consolas" w:cs="Consolas"/>
      <w:sz w:val="21"/>
      <w:szCs w:val="21"/>
      <w:lang w:eastAsia="ru-RU"/>
    </w:rPr>
  </w:style>
  <w:style w:type="table" w:customStyle="1" w:styleId="TableGrid">
    <w:name w:val="TableGrid"/>
    <w:rsid w:val="009054CB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35">
    <w:name w:val="ListLabel 35"/>
    <w:rsid w:val="009054CB"/>
    <w:rPr>
      <w:rFonts w:cs="Times New Roman"/>
    </w:rPr>
  </w:style>
  <w:style w:type="paragraph" w:styleId="afe">
    <w:name w:val="Subtitle"/>
    <w:basedOn w:val="a"/>
    <w:next w:val="a"/>
    <w:rsid w:val="000122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rsid w:val="0001222B"/>
    <w:tblPr>
      <w:tblStyleRowBandSize w:val="1"/>
      <w:tblStyleColBandSize w:val="1"/>
      <w:tblCellMar>
        <w:top w:w="101" w:type="dxa"/>
        <w:left w:w="44" w:type="dxa"/>
        <w:right w:w="43" w:type="dxa"/>
      </w:tblCellMar>
    </w:tblPr>
  </w:style>
  <w:style w:type="table" w:customStyle="1" w:styleId="aff1">
    <w:basedOn w:val="TableNormal"/>
    <w:rsid w:val="0001222B"/>
    <w:tblPr>
      <w:tblStyleRowBandSize w:val="1"/>
      <w:tblStyleColBandSize w:val="1"/>
      <w:tblCellMar>
        <w:top w:w="99" w:type="dxa"/>
        <w:left w:w="43" w:type="dxa"/>
        <w:right w:w="2" w:type="dxa"/>
      </w:tblCellMar>
    </w:tblPr>
  </w:style>
  <w:style w:type="table" w:customStyle="1" w:styleId="aff2">
    <w:basedOn w:val="TableNormal"/>
    <w:rsid w:val="0001222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rsid w:val="0001222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rsid w:val="0001222B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e">
    <w:name w:val="annotation reference"/>
    <w:basedOn w:val="a0"/>
    <w:uiPriority w:val="99"/>
    <w:semiHidden/>
    <w:unhideWhenUsed/>
    <w:rsid w:val="006E7F4C"/>
    <w:rPr>
      <w:sz w:val="16"/>
      <w:szCs w:val="16"/>
    </w:rPr>
  </w:style>
  <w:style w:type="paragraph" w:styleId="afff">
    <w:name w:val="annotation text"/>
    <w:basedOn w:val="a"/>
    <w:link w:val="afff0"/>
    <w:uiPriority w:val="99"/>
    <w:semiHidden/>
    <w:unhideWhenUsed/>
    <w:rsid w:val="006E7F4C"/>
    <w:rPr>
      <w:sz w:val="20"/>
      <w:szCs w:val="20"/>
    </w:rPr>
  </w:style>
  <w:style w:type="character" w:customStyle="1" w:styleId="afff0">
    <w:name w:val="Текст примечания Знак"/>
    <w:basedOn w:val="a0"/>
    <w:link w:val="afff"/>
    <w:uiPriority w:val="99"/>
    <w:semiHidden/>
    <w:rsid w:val="006E7F4C"/>
    <w:rPr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6E7F4C"/>
    <w:rPr>
      <w:b/>
      <w:bCs/>
    </w:rPr>
  </w:style>
  <w:style w:type="character" w:customStyle="1" w:styleId="afff2">
    <w:name w:val="Тема примечания Знак"/>
    <w:basedOn w:val="afff0"/>
    <w:link w:val="afff1"/>
    <w:uiPriority w:val="99"/>
    <w:semiHidden/>
    <w:rsid w:val="006E7F4C"/>
    <w:rPr>
      <w:b/>
      <w:bCs/>
      <w:sz w:val="20"/>
      <w:szCs w:val="20"/>
    </w:rPr>
  </w:style>
  <w:style w:type="character" w:customStyle="1" w:styleId="WW8Num25z0">
    <w:name w:val="WW8Num25z0"/>
    <w:rsid w:val="00CB465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381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iblioclub.ru/index.php?page=book&amp;id=453870" TargetMode="External"/><Relationship Id="rId18" Type="http://schemas.openxmlformats.org/officeDocument/2006/relationships/hyperlink" Target="http://www.biblioclub.ru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biblio-online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library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elibrary.ru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biblioclub.ru/index.php?page=book&amp;id=897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jU/EpW1ai8kRqPFHuLt5LaK3ug==">AMUW2mUrV1DukZZABDfHVuR0wKGMbLMwFXtquQjZmDsJR8vscIYdy8bVzDUU7kXIgQgbfKjY1kFEe+vTHtThiFITxUNVJQ5K8HrUWViE0nIHFPks8JDp8xM6LG4DdxmttXKwzLfSKXx/SnbGry72KeGM4/yF6KL7rQCYU/WnbmGyS3XYc9n5Fr2RmcvNAOjaHq8/beCWx+Z7xqZFOF8fifKRqIbW1inTGmUfg+iuoZzeS4OPCCJrBQI=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2FCE59-0A6A-4C38-B688-29CBD528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4045</Words>
  <Characters>23063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27054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5555</dc:creator>
  <cp:lastModifiedBy>Цаболов Станислав Сергеевич</cp:lastModifiedBy>
  <cp:revision>13</cp:revision>
  <dcterms:created xsi:type="dcterms:W3CDTF">2020-12-16T20:54:00Z</dcterms:created>
  <dcterms:modified xsi:type="dcterms:W3CDTF">2021-06-08T14:44:00Z</dcterms:modified>
</cp:coreProperties>
</file>